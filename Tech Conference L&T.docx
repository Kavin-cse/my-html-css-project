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EBDDD" w14:textId="3A390678" w:rsidR="002B45AD" w:rsidRPr="004D1B84" w:rsidRDefault="00000000" w:rsidP="00F64E4B">
      <w:pPr>
        <w:pStyle w:val="Heading1"/>
        <w:ind w:left="1440" w:firstLine="720"/>
        <w:rPr>
          <w:color w:val="000000" w:themeColor="text1"/>
          <w:sz w:val="36"/>
          <w:szCs w:val="36"/>
        </w:rPr>
      </w:pPr>
      <w:r w:rsidRPr="004D1B84">
        <w:rPr>
          <w:color w:val="000000" w:themeColor="text1"/>
          <w:sz w:val="36"/>
          <w:szCs w:val="36"/>
        </w:rPr>
        <w:t>Front-End UI/UX Mini Project</w:t>
      </w:r>
    </w:p>
    <w:p w14:paraId="15096EDE" w14:textId="77777777" w:rsidR="00F64E4B" w:rsidRPr="004D1B84" w:rsidRDefault="00F9709F" w:rsidP="00F9709F">
      <w:pPr>
        <w:rPr>
          <w:sz w:val="36"/>
          <w:szCs w:val="36"/>
        </w:rPr>
      </w:pPr>
      <w:r w:rsidRPr="004D1B84">
        <w:rPr>
          <w:sz w:val="36"/>
          <w:szCs w:val="36"/>
        </w:rPr>
        <w:t xml:space="preserve">                  </w:t>
      </w:r>
    </w:p>
    <w:p w14:paraId="48D6A7DE" w14:textId="1D38732C" w:rsidR="002B45AD" w:rsidRPr="00F9709F" w:rsidRDefault="00F64E4B" w:rsidP="00F64E4B">
      <w:pPr>
        <w:ind w:left="720"/>
        <w:rPr>
          <w:sz w:val="28"/>
          <w:szCs w:val="28"/>
        </w:rPr>
      </w:pPr>
      <w:r>
        <w:rPr>
          <w:sz w:val="28"/>
          <w:szCs w:val="28"/>
        </w:rPr>
        <w:t xml:space="preserve">     </w:t>
      </w:r>
      <w:r w:rsidR="00F9709F">
        <w:rPr>
          <w:sz w:val="28"/>
          <w:szCs w:val="28"/>
        </w:rPr>
        <w:t xml:space="preserve"> </w:t>
      </w:r>
      <w:r w:rsidRPr="00F9709F">
        <w:rPr>
          <w:sz w:val="28"/>
          <w:szCs w:val="28"/>
        </w:rPr>
        <w:t>Project Title: "Tech Innovators Conference 2025"</w:t>
      </w:r>
    </w:p>
    <w:p w14:paraId="47AA5C12" w14:textId="1CC3BDE5" w:rsidR="00F64E4B" w:rsidRDefault="00F9709F" w:rsidP="00F64E4B">
      <w:pPr>
        <w:ind w:left="720"/>
        <w:rPr>
          <w:sz w:val="28"/>
          <w:szCs w:val="28"/>
        </w:rPr>
      </w:pPr>
      <w:r>
        <w:rPr>
          <w:sz w:val="28"/>
          <w:szCs w:val="28"/>
        </w:rPr>
        <w:t xml:space="preserve">                 </w:t>
      </w:r>
      <w:r w:rsidRPr="00F9709F">
        <w:rPr>
          <w:sz w:val="28"/>
          <w:szCs w:val="28"/>
        </w:rPr>
        <w:t>Submitted By:</w:t>
      </w:r>
      <w:r w:rsidRPr="00F9709F">
        <w:rPr>
          <w:sz w:val="28"/>
          <w:szCs w:val="28"/>
        </w:rPr>
        <w:br/>
      </w:r>
      <w:r w:rsidR="00F64E4B">
        <w:rPr>
          <w:sz w:val="28"/>
          <w:szCs w:val="28"/>
        </w:rPr>
        <w:t xml:space="preserve">                </w:t>
      </w:r>
      <w:r w:rsidRPr="00F9709F">
        <w:rPr>
          <w:sz w:val="28"/>
          <w:szCs w:val="28"/>
        </w:rPr>
        <w:t xml:space="preserve">Team Members </w:t>
      </w:r>
      <w:r w:rsidR="00F64E4B">
        <w:rPr>
          <w:sz w:val="28"/>
          <w:szCs w:val="28"/>
        </w:rPr>
        <w:t>–</w:t>
      </w:r>
      <w:r w:rsidRPr="00F9709F">
        <w:rPr>
          <w:sz w:val="28"/>
          <w:szCs w:val="28"/>
        </w:rPr>
        <w:t xml:space="preserve"> </w:t>
      </w:r>
      <w:r w:rsidR="00F64E4B">
        <w:rPr>
          <w:sz w:val="28"/>
          <w:szCs w:val="28"/>
        </w:rPr>
        <w:t>Chris Kevin A – 2460349</w:t>
      </w:r>
    </w:p>
    <w:p w14:paraId="71DD40BE" w14:textId="70B98550" w:rsidR="00F64E4B" w:rsidRDefault="00F64E4B" w:rsidP="00F64E4B">
      <w:pPr>
        <w:ind w:left="3600"/>
        <w:rPr>
          <w:sz w:val="28"/>
          <w:szCs w:val="28"/>
        </w:rPr>
      </w:pPr>
      <w:r>
        <w:rPr>
          <w:sz w:val="28"/>
          <w:szCs w:val="28"/>
        </w:rPr>
        <w:t xml:space="preserve">    Patrick Kevin – 2460419</w:t>
      </w:r>
    </w:p>
    <w:p w14:paraId="6F0330DB" w14:textId="580D4993" w:rsidR="00F64E4B" w:rsidRDefault="00F64E4B" w:rsidP="00F64E4B">
      <w:pPr>
        <w:ind w:left="2880" w:firstLine="720"/>
        <w:rPr>
          <w:sz w:val="28"/>
          <w:szCs w:val="28"/>
        </w:rPr>
      </w:pPr>
      <w:r>
        <w:rPr>
          <w:sz w:val="28"/>
          <w:szCs w:val="28"/>
        </w:rPr>
        <w:t xml:space="preserve">    Kavin M - 2460391</w:t>
      </w:r>
    </w:p>
    <w:p w14:paraId="6DF2CEA8" w14:textId="166C44E0" w:rsidR="002B45AD" w:rsidRDefault="00F64E4B" w:rsidP="00F64E4B">
      <w:pPr>
        <w:ind w:left="720"/>
        <w:rPr>
          <w:sz w:val="28"/>
          <w:szCs w:val="28"/>
        </w:rPr>
      </w:pPr>
      <w:r>
        <w:rPr>
          <w:sz w:val="28"/>
          <w:szCs w:val="28"/>
        </w:rPr>
        <w:t xml:space="preserve">                 </w:t>
      </w:r>
      <w:r w:rsidRPr="00F9709F">
        <w:rPr>
          <w:sz w:val="28"/>
          <w:szCs w:val="28"/>
        </w:rPr>
        <w:t xml:space="preserve">College </w:t>
      </w:r>
      <w:r>
        <w:rPr>
          <w:sz w:val="28"/>
          <w:szCs w:val="28"/>
        </w:rPr>
        <w:t>–</w:t>
      </w:r>
      <w:r w:rsidRPr="00F9709F">
        <w:rPr>
          <w:sz w:val="28"/>
          <w:szCs w:val="28"/>
        </w:rPr>
        <w:t xml:space="preserve"> </w:t>
      </w:r>
      <w:hyperlink r:id="rId6" w:history="1">
        <w:r w:rsidRPr="00DA1D7A">
          <w:rPr>
            <w:rStyle w:val="Hyperlink"/>
            <w:sz w:val="28"/>
            <w:szCs w:val="28"/>
          </w:rPr>
          <w:t>chris.kevina@bteach.christuniversity.in</w:t>
        </w:r>
      </w:hyperlink>
    </w:p>
    <w:p w14:paraId="0D1F02D4" w14:textId="26F8E366" w:rsidR="00F64E4B" w:rsidRDefault="004E489D" w:rsidP="00F64E4B">
      <w:pPr>
        <w:ind w:left="2160" w:firstLine="720"/>
        <w:rPr>
          <w:sz w:val="28"/>
          <w:szCs w:val="28"/>
        </w:rPr>
      </w:pPr>
      <w:hyperlink r:id="rId7" w:history="1">
        <w:r w:rsidRPr="00A56D88">
          <w:rPr>
            <w:rStyle w:val="Hyperlink"/>
            <w:sz w:val="28"/>
            <w:szCs w:val="28"/>
          </w:rPr>
          <w:t>patrick.kevin@btech.christuniversity.in</w:t>
        </w:r>
      </w:hyperlink>
    </w:p>
    <w:p w14:paraId="05EA989E" w14:textId="6FB582EE" w:rsidR="004E489D" w:rsidRDefault="004E489D" w:rsidP="004E489D">
      <w:pPr>
        <w:ind w:left="2160" w:firstLine="720"/>
        <w:rPr>
          <w:sz w:val="28"/>
          <w:szCs w:val="28"/>
        </w:rPr>
      </w:pPr>
      <w:hyperlink r:id="rId8" w:history="1">
        <w:r w:rsidRPr="00DA1D7A">
          <w:rPr>
            <w:rStyle w:val="Hyperlink"/>
            <w:sz w:val="28"/>
            <w:szCs w:val="28"/>
          </w:rPr>
          <w:t>kavin.m@btech.christuniversity.in</w:t>
        </w:r>
      </w:hyperlink>
    </w:p>
    <w:p w14:paraId="16EEE929" w14:textId="6AEADAAB" w:rsidR="002B45AD" w:rsidRPr="00F9709F" w:rsidRDefault="00F64E4B" w:rsidP="00F64E4B">
      <w:pPr>
        <w:rPr>
          <w:sz w:val="28"/>
          <w:szCs w:val="28"/>
        </w:rPr>
      </w:pPr>
      <w:r>
        <w:rPr>
          <w:sz w:val="28"/>
          <w:szCs w:val="28"/>
        </w:rPr>
        <w:t xml:space="preserve">                             </w:t>
      </w:r>
      <w:r w:rsidRPr="00F9709F">
        <w:rPr>
          <w:sz w:val="28"/>
          <w:szCs w:val="28"/>
        </w:rPr>
        <w:t>Course: UI/UX Design Fundamentals</w:t>
      </w:r>
    </w:p>
    <w:p w14:paraId="6673938C" w14:textId="40308F1F" w:rsidR="002B45AD" w:rsidRPr="00F9709F" w:rsidRDefault="00F64E4B" w:rsidP="00F64E4B">
      <w:pPr>
        <w:rPr>
          <w:sz w:val="28"/>
          <w:szCs w:val="28"/>
        </w:rPr>
      </w:pPr>
      <w:r>
        <w:rPr>
          <w:sz w:val="28"/>
          <w:szCs w:val="28"/>
        </w:rPr>
        <w:t xml:space="preserve">                             </w:t>
      </w:r>
      <w:r w:rsidRPr="00F9709F">
        <w:rPr>
          <w:sz w:val="28"/>
          <w:szCs w:val="28"/>
        </w:rPr>
        <w:t xml:space="preserve">Instructor Name: </w:t>
      </w:r>
      <w:r w:rsidR="00596278">
        <w:rPr>
          <w:sz w:val="28"/>
          <w:szCs w:val="28"/>
        </w:rPr>
        <w:t>Swathi</w:t>
      </w:r>
    </w:p>
    <w:p w14:paraId="7AF050E6" w14:textId="569BCF31" w:rsidR="002B45AD" w:rsidRPr="00F9709F" w:rsidRDefault="00F64E4B" w:rsidP="00F64E4B">
      <w:pPr>
        <w:rPr>
          <w:sz w:val="28"/>
          <w:szCs w:val="28"/>
        </w:rPr>
      </w:pPr>
      <w:r>
        <w:rPr>
          <w:sz w:val="28"/>
          <w:szCs w:val="28"/>
        </w:rPr>
        <w:t xml:space="preserve">                             </w:t>
      </w:r>
      <w:r w:rsidRPr="00F9709F">
        <w:rPr>
          <w:sz w:val="28"/>
          <w:szCs w:val="28"/>
        </w:rPr>
        <w:t>Institution: Christ University</w:t>
      </w:r>
    </w:p>
    <w:p w14:paraId="705C8F19" w14:textId="2A48CBD4" w:rsidR="002B45AD" w:rsidRDefault="00F64E4B" w:rsidP="00F64E4B">
      <w:r>
        <w:rPr>
          <w:sz w:val="28"/>
          <w:szCs w:val="28"/>
        </w:rPr>
        <w:t xml:space="preserve">                             </w:t>
      </w:r>
      <w:r w:rsidRPr="00F9709F">
        <w:rPr>
          <w:sz w:val="28"/>
          <w:szCs w:val="28"/>
        </w:rPr>
        <w:t>Date of Submission</w:t>
      </w:r>
      <w:r>
        <w:rPr>
          <w:sz w:val="28"/>
          <w:szCs w:val="28"/>
        </w:rPr>
        <w:t>13</w:t>
      </w:r>
      <w:r w:rsidRPr="00F9709F">
        <w:rPr>
          <w:sz w:val="28"/>
          <w:szCs w:val="28"/>
        </w:rPr>
        <w:t>/</w:t>
      </w:r>
      <w:r>
        <w:rPr>
          <w:sz w:val="28"/>
          <w:szCs w:val="28"/>
        </w:rPr>
        <w:t>08</w:t>
      </w:r>
      <w:r w:rsidRPr="00F9709F">
        <w:rPr>
          <w:sz w:val="28"/>
          <w:szCs w:val="28"/>
        </w:rPr>
        <w:t>/</w:t>
      </w:r>
      <w:r>
        <w:rPr>
          <w:sz w:val="28"/>
          <w:szCs w:val="28"/>
        </w:rPr>
        <w:t>2025</w:t>
      </w:r>
    </w:p>
    <w:p w14:paraId="29EAA28D" w14:textId="77777777" w:rsidR="002B45AD" w:rsidRDefault="00000000" w:rsidP="00D16A9A">
      <w:pPr>
        <w:ind w:left="1440"/>
      </w:pPr>
      <w:r>
        <w:br w:type="page"/>
      </w:r>
    </w:p>
    <w:p w14:paraId="1B0F912F" w14:textId="77777777" w:rsidR="00F9709F" w:rsidRDefault="00F9709F">
      <w:pPr>
        <w:pStyle w:val="Heading1"/>
      </w:pPr>
    </w:p>
    <w:p w14:paraId="296AC76D" w14:textId="0B61AE74" w:rsidR="002B45AD" w:rsidRPr="00F9709F" w:rsidRDefault="004E489D">
      <w:pPr>
        <w:pStyle w:val="Heading1"/>
        <w:rPr>
          <w:color w:val="000000" w:themeColor="text1"/>
        </w:rPr>
      </w:pPr>
      <w:r>
        <w:rPr>
          <w:color w:val="000000" w:themeColor="text1"/>
        </w:rPr>
        <w:t>1</w:t>
      </w:r>
      <w:r w:rsidR="00000000" w:rsidRPr="00F9709F">
        <w:rPr>
          <w:color w:val="000000" w:themeColor="text1"/>
        </w:rPr>
        <w:t>. Abstract</w:t>
      </w:r>
    </w:p>
    <w:p w14:paraId="0C108838" w14:textId="77777777" w:rsidR="00F9709F" w:rsidRDefault="00F9709F"/>
    <w:p w14:paraId="00717007" w14:textId="3161B2AE" w:rsidR="002B45AD" w:rsidRPr="00F64E4B" w:rsidRDefault="00000000" w:rsidP="00F9709F">
      <w:pPr>
        <w:ind w:firstLine="720"/>
        <w:rPr>
          <w:sz w:val="24"/>
          <w:szCs w:val="24"/>
        </w:rPr>
      </w:pPr>
      <w:r w:rsidRPr="00F64E4B">
        <w:rPr>
          <w:sz w:val="24"/>
          <w:szCs w:val="24"/>
        </w:rPr>
        <w:t>This project aims to design and develop an event website for the Tech Innovators Conference 2025 using only HTML and CSS. The website highlights event details such as the date, location, agenda, speakers, ticket pricing, and venue information. It also includes an online registration form and a confirmation page to acknowledge successful registrations. The design focuses on a clean and responsive layout, organized content sections, and a visually appealing presentation that enhances the event's professional image.</w:t>
      </w:r>
    </w:p>
    <w:p w14:paraId="1AE35E57" w14:textId="4CFB6B30" w:rsidR="002B45AD" w:rsidRPr="00F9709F" w:rsidRDefault="004E489D">
      <w:pPr>
        <w:pStyle w:val="Heading1"/>
        <w:rPr>
          <w:color w:val="000000" w:themeColor="text1"/>
        </w:rPr>
      </w:pPr>
      <w:r>
        <w:rPr>
          <w:color w:val="000000" w:themeColor="text1"/>
        </w:rPr>
        <w:t>2</w:t>
      </w:r>
      <w:r w:rsidR="00000000" w:rsidRPr="00F9709F">
        <w:rPr>
          <w:color w:val="000000" w:themeColor="text1"/>
        </w:rPr>
        <w:t>. Objectives</w:t>
      </w:r>
    </w:p>
    <w:p w14:paraId="2662281F" w14:textId="77777777" w:rsidR="00F9709F" w:rsidRDefault="00F9709F"/>
    <w:p w14:paraId="1FA6E003" w14:textId="17334EC9" w:rsidR="002B45AD" w:rsidRPr="00F64E4B" w:rsidRDefault="00000000">
      <w:pPr>
        <w:rPr>
          <w:sz w:val="24"/>
          <w:szCs w:val="24"/>
        </w:rPr>
      </w:pPr>
      <w:r w:rsidRPr="00F64E4B">
        <w:rPr>
          <w:sz w:val="24"/>
          <w:szCs w:val="24"/>
        </w:rPr>
        <w:t>• Design a user-friendly interface following modern UI/UX principles to ensure intuitive navigation and engaging visual appeal.</w:t>
      </w:r>
    </w:p>
    <w:p w14:paraId="5FEC9F1A" w14:textId="77777777" w:rsidR="002B45AD" w:rsidRPr="00F64E4B" w:rsidRDefault="00000000">
      <w:pPr>
        <w:rPr>
          <w:sz w:val="24"/>
          <w:szCs w:val="24"/>
        </w:rPr>
      </w:pPr>
      <w:r w:rsidRPr="00F64E4B">
        <w:rPr>
          <w:sz w:val="24"/>
          <w:szCs w:val="24"/>
        </w:rPr>
        <w:t>• Develop a fully responsive layout using only HTML and CSS, ensuring compatibility with desktops, tablets, and mobile devices.</w:t>
      </w:r>
    </w:p>
    <w:p w14:paraId="13A09FFF" w14:textId="77777777" w:rsidR="002B45AD" w:rsidRPr="00F64E4B" w:rsidRDefault="00000000">
      <w:pPr>
        <w:rPr>
          <w:sz w:val="24"/>
          <w:szCs w:val="24"/>
        </w:rPr>
      </w:pPr>
      <w:r w:rsidRPr="00F64E4B">
        <w:rPr>
          <w:sz w:val="24"/>
          <w:szCs w:val="24"/>
        </w:rPr>
        <w:t>• Implement structured HTML5 semantic elements for improved accessibility, SEO optimization, and maintainable code.</w:t>
      </w:r>
    </w:p>
    <w:p w14:paraId="1426B8E1" w14:textId="77777777" w:rsidR="002B45AD" w:rsidRPr="00F64E4B" w:rsidRDefault="00000000">
      <w:pPr>
        <w:rPr>
          <w:sz w:val="24"/>
          <w:szCs w:val="24"/>
        </w:rPr>
      </w:pPr>
      <w:r w:rsidRPr="00F64E4B">
        <w:rPr>
          <w:sz w:val="24"/>
          <w:szCs w:val="24"/>
        </w:rPr>
        <w:t>• Apply CSS styling to establish consistent branding, manage layout structure, and adapt to various screen sizes.</w:t>
      </w:r>
    </w:p>
    <w:p w14:paraId="2C8F4EE8" w14:textId="77777777" w:rsidR="002B45AD" w:rsidRPr="00F64E4B" w:rsidRDefault="00000000">
      <w:pPr>
        <w:rPr>
          <w:sz w:val="24"/>
          <w:szCs w:val="24"/>
        </w:rPr>
      </w:pPr>
      <w:r w:rsidRPr="00F64E4B">
        <w:rPr>
          <w:sz w:val="24"/>
          <w:szCs w:val="24"/>
        </w:rPr>
        <w:t>• Ensure accessibility and readability by using proper color contrast, readable typography, and mobile-friendly design techniques.</w:t>
      </w:r>
    </w:p>
    <w:p w14:paraId="10D2D27B" w14:textId="5127E34A" w:rsidR="002B45AD" w:rsidRPr="00F9709F" w:rsidRDefault="004E489D">
      <w:pPr>
        <w:pStyle w:val="Heading1"/>
        <w:rPr>
          <w:color w:val="000000" w:themeColor="text1"/>
        </w:rPr>
      </w:pPr>
      <w:r>
        <w:rPr>
          <w:color w:val="000000" w:themeColor="text1"/>
        </w:rPr>
        <w:t>3</w:t>
      </w:r>
      <w:r w:rsidR="00000000" w:rsidRPr="00F9709F">
        <w:rPr>
          <w:color w:val="000000" w:themeColor="text1"/>
        </w:rPr>
        <w:t>. Scope of the Project</w:t>
      </w:r>
    </w:p>
    <w:p w14:paraId="26944476" w14:textId="77777777" w:rsidR="00F9709F" w:rsidRPr="00F64E4B" w:rsidRDefault="00F9709F">
      <w:pPr>
        <w:rPr>
          <w:sz w:val="24"/>
          <w:szCs w:val="24"/>
        </w:rPr>
      </w:pPr>
    </w:p>
    <w:p w14:paraId="02E17501" w14:textId="5F965DAB" w:rsidR="002B45AD" w:rsidRPr="00F64E4B" w:rsidRDefault="00000000" w:rsidP="00F9709F">
      <w:pPr>
        <w:ind w:firstLine="720"/>
        <w:rPr>
          <w:sz w:val="24"/>
          <w:szCs w:val="24"/>
        </w:rPr>
      </w:pPr>
      <w:r w:rsidRPr="00F64E4B">
        <w:rPr>
          <w:sz w:val="24"/>
          <w:szCs w:val="24"/>
        </w:rPr>
        <w:t xml:space="preserve">The Tech Innovators Conference 2025 project focuses solely on front-end web design, creating a visually appealing and informative event website. Development is limited to HTML and CSS, with no JavaScript or server-side functionality implemented. The website is designed to be fully responsive, ensuring optimal viewing on desktop, tablet, and mobile devices. The scope includes structured HTML5 coding, CSS-based layout design, responsive styling, and </w:t>
      </w:r>
      <w:r w:rsidRPr="00F64E4B">
        <w:rPr>
          <w:sz w:val="24"/>
          <w:szCs w:val="24"/>
        </w:rPr>
        <w:lastRenderedPageBreak/>
        <w:t>accessibility considerations, while excluding backend features such as databases, authentication, or content management systems.</w:t>
      </w:r>
    </w:p>
    <w:p w14:paraId="1E52634F" w14:textId="09B6269F" w:rsidR="002B45AD" w:rsidRPr="00F9709F" w:rsidRDefault="004E489D">
      <w:pPr>
        <w:pStyle w:val="Heading1"/>
        <w:rPr>
          <w:color w:val="000000" w:themeColor="text1"/>
        </w:rPr>
      </w:pPr>
      <w:r>
        <w:rPr>
          <w:color w:val="000000" w:themeColor="text1"/>
        </w:rPr>
        <w:t>4</w:t>
      </w:r>
      <w:r w:rsidR="00000000" w:rsidRPr="00F9709F">
        <w:rPr>
          <w:color w:val="000000" w:themeColor="text1"/>
        </w:rPr>
        <w:t>. Tools &amp; Technologies Used</w:t>
      </w:r>
    </w:p>
    <w:tbl>
      <w:tblPr>
        <w:tblW w:w="0" w:type="auto"/>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4265"/>
        <w:gridCol w:w="4255"/>
      </w:tblGrid>
      <w:tr w:rsidR="002B45AD" w:rsidRPr="00F64E4B" w14:paraId="3017D903" w14:textId="77777777" w:rsidTr="004D1B84">
        <w:tc>
          <w:tcPr>
            <w:tcW w:w="4320" w:type="dxa"/>
          </w:tcPr>
          <w:p w14:paraId="76B703D5" w14:textId="77777777" w:rsidR="00F9709F" w:rsidRPr="00F64E4B" w:rsidRDefault="00F9709F">
            <w:pPr>
              <w:rPr>
                <w:sz w:val="24"/>
                <w:szCs w:val="24"/>
              </w:rPr>
            </w:pPr>
          </w:p>
          <w:p w14:paraId="59B88D2A" w14:textId="21132674" w:rsidR="002B45AD" w:rsidRPr="00F64E4B" w:rsidRDefault="00000000">
            <w:pPr>
              <w:rPr>
                <w:sz w:val="24"/>
                <w:szCs w:val="24"/>
              </w:rPr>
            </w:pPr>
            <w:r w:rsidRPr="00F64E4B">
              <w:rPr>
                <w:sz w:val="24"/>
                <w:szCs w:val="24"/>
              </w:rPr>
              <w:t>Tool/Technology</w:t>
            </w:r>
          </w:p>
        </w:tc>
        <w:tc>
          <w:tcPr>
            <w:tcW w:w="4320" w:type="dxa"/>
          </w:tcPr>
          <w:p w14:paraId="7D7A5AAE" w14:textId="77777777" w:rsidR="00F9709F" w:rsidRPr="00F64E4B" w:rsidRDefault="00F9709F">
            <w:pPr>
              <w:rPr>
                <w:sz w:val="24"/>
                <w:szCs w:val="24"/>
              </w:rPr>
            </w:pPr>
          </w:p>
          <w:p w14:paraId="180C6F55" w14:textId="36051EC6" w:rsidR="002B45AD" w:rsidRPr="00F64E4B" w:rsidRDefault="00000000">
            <w:pPr>
              <w:rPr>
                <w:sz w:val="24"/>
                <w:szCs w:val="24"/>
              </w:rPr>
            </w:pPr>
            <w:r w:rsidRPr="00F64E4B">
              <w:rPr>
                <w:sz w:val="24"/>
                <w:szCs w:val="24"/>
              </w:rPr>
              <w:t>Purpose</w:t>
            </w:r>
          </w:p>
        </w:tc>
      </w:tr>
      <w:tr w:rsidR="002B45AD" w:rsidRPr="00F64E4B" w14:paraId="586AAEFA" w14:textId="77777777" w:rsidTr="004D1B84">
        <w:trPr>
          <w:trHeight w:val="602"/>
        </w:trPr>
        <w:tc>
          <w:tcPr>
            <w:tcW w:w="4320" w:type="dxa"/>
          </w:tcPr>
          <w:p w14:paraId="1DED065C" w14:textId="77777777" w:rsidR="002B45AD" w:rsidRPr="00F64E4B" w:rsidRDefault="00000000">
            <w:pPr>
              <w:rPr>
                <w:sz w:val="24"/>
                <w:szCs w:val="24"/>
              </w:rPr>
            </w:pPr>
            <w:r w:rsidRPr="00F64E4B">
              <w:rPr>
                <w:sz w:val="24"/>
                <w:szCs w:val="24"/>
              </w:rPr>
              <w:t>HTML5</w:t>
            </w:r>
          </w:p>
        </w:tc>
        <w:tc>
          <w:tcPr>
            <w:tcW w:w="4320" w:type="dxa"/>
          </w:tcPr>
          <w:p w14:paraId="2919A8BA" w14:textId="77777777" w:rsidR="002B45AD" w:rsidRPr="00F64E4B" w:rsidRDefault="00000000">
            <w:pPr>
              <w:rPr>
                <w:sz w:val="24"/>
                <w:szCs w:val="24"/>
              </w:rPr>
            </w:pPr>
            <w:r w:rsidRPr="00F64E4B">
              <w:rPr>
                <w:sz w:val="24"/>
                <w:szCs w:val="24"/>
              </w:rPr>
              <w:t>Markup and content structure</w:t>
            </w:r>
          </w:p>
        </w:tc>
      </w:tr>
      <w:tr w:rsidR="002B45AD" w:rsidRPr="00F64E4B" w14:paraId="2192F8C6" w14:textId="77777777" w:rsidTr="004D1B84">
        <w:tc>
          <w:tcPr>
            <w:tcW w:w="4320" w:type="dxa"/>
          </w:tcPr>
          <w:p w14:paraId="0FC78AA2" w14:textId="77777777" w:rsidR="002B45AD" w:rsidRPr="00F64E4B" w:rsidRDefault="00000000">
            <w:pPr>
              <w:rPr>
                <w:sz w:val="24"/>
                <w:szCs w:val="24"/>
              </w:rPr>
            </w:pPr>
            <w:r w:rsidRPr="00F64E4B">
              <w:rPr>
                <w:sz w:val="24"/>
                <w:szCs w:val="24"/>
              </w:rPr>
              <w:t>CSS3</w:t>
            </w:r>
          </w:p>
        </w:tc>
        <w:tc>
          <w:tcPr>
            <w:tcW w:w="4320" w:type="dxa"/>
          </w:tcPr>
          <w:p w14:paraId="751E2C36" w14:textId="77777777" w:rsidR="002B45AD" w:rsidRPr="00F64E4B" w:rsidRDefault="00000000">
            <w:pPr>
              <w:rPr>
                <w:sz w:val="24"/>
                <w:szCs w:val="24"/>
              </w:rPr>
            </w:pPr>
            <w:r w:rsidRPr="00F64E4B">
              <w:rPr>
                <w:sz w:val="24"/>
                <w:szCs w:val="24"/>
              </w:rPr>
              <w:t>Styling and layout management</w:t>
            </w:r>
          </w:p>
        </w:tc>
      </w:tr>
      <w:tr w:rsidR="002B45AD" w:rsidRPr="00F64E4B" w14:paraId="498E6949" w14:textId="77777777" w:rsidTr="004D1B84">
        <w:tc>
          <w:tcPr>
            <w:tcW w:w="4320" w:type="dxa"/>
          </w:tcPr>
          <w:p w14:paraId="1E5E7FCD" w14:textId="77777777" w:rsidR="002B45AD" w:rsidRPr="00F64E4B" w:rsidRDefault="00000000">
            <w:pPr>
              <w:rPr>
                <w:sz w:val="24"/>
                <w:szCs w:val="24"/>
              </w:rPr>
            </w:pPr>
            <w:r w:rsidRPr="00F64E4B">
              <w:rPr>
                <w:sz w:val="24"/>
                <w:szCs w:val="24"/>
              </w:rPr>
              <w:t>VS Code</w:t>
            </w:r>
          </w:p>
        </w:tc>
        <w:tc>
          <w:tcPr>
            <w:tcW w:w="4320" w:type="dxa"/>
          </w:tcPr>
          <w:p w14:paraId="2A5993F8" w14:textId="77777777" w:rsidR="002B45AD" w:rsidRPr="00F64E4B" w:rsidRDefault="00000000">
            <w:pPr>
              <w:rPr>
                <w:sz w:val="24"/>
                <w:szCs w:val="24"/>
              </w:rPr>
            </w:pPr>
            <w:r w:rsidRPr="00F64E4B">
              <w:rPr>
                <w:sz w:val="24"/>
                <w:szCs w:val="24"/>
              </w:rPr>
              <w:t>Code editor</w:t>
            </w:r>
          </w:p>
        </w:tc>
      </w:tr>
      <w:tr w:rsidR="002B45AD" w:rsidRPr="00F64E4B" w14:paraId="17EE25E3" w14:textId="77777777" w:rsidTr="004D1B84">
        <w:tc>
          <w:tcPr>
            <w:tcW w:w="4320" w:type="dxa"/>
          </w:tcPr>
          <w:p w14:paraId="7769E757" w14:textId="77777777" w:rsidR="002B45AD" w:rsidRPr="00F64E4B" w:rsidRDefault="00000000">
            <w:pPr>
              <w:rPr>
                <w:sz w:val="24"/>
                <w:szCs w:val="24"/>
              </w:rPr>
            </w:pPr>
            <w:r w:rsidRPr="00F64E4B">
              <w:rPr>
                <w:sz w:val="24"/>
                <w:szCs w:val="24"/>
              </w:rPr>
              <w:t>Chrome</w:t>
            </w:r>
          </w:p>
        </w:tc>
        <w:tc>
          <w:tcPr>
            <w:tcW w:w="4320" w:type="dxa"/>
          </w:tcPr>
          <w:p w14:paraId="34DCDBEF" w14:textId="77777777" w:rsidR="002B45AD" w:rsidRPr="00F64E4B" w:rsidRDefault="00000000">
            <w:pPr>
              <w:rPr>
                <w:sz w:val="24"/>
                <w:szCs w:val="24"/>
              </w:rPr>
            </w:pPr>
            <w:r w:rsidRPr="00F64E4B">
              <w:rPr>
                <w:sz w:val="24"/>
                <w:szCs w:val="24"/>
              </w:rPr>
              <w:t>Testing and debugging</w:t>
            </w:r>
          </w:p>
        </w:tc>
      </w:tr>
    </w:tbl>
    <w:p w14:paraId="26302293" w14:textId="5942D922" w:rsidR="002B45AD" w:rsidRPr="00F9709F" w:rsidRDefault="004E489D">
      <w:pPr>
        <w:pStyle w:val="Heading1"/>
        <w:rPr>
          <w:color w:val="000000" w:themeColor="text1"/>
        </w:rPr>
      </w:pPr>
      <w:r>
        <w:rPr>
          <w:color w:val="000000" w:themeColor="text1"/>
        </w:rPr>
        <w:t>5</w:t>
      </w:r>
      <w:r w:rsidR="00000000" w:rsidRPr="00F9709F">
        <w:rPr>
          <w:color w:val="000000" w:themeColor="text1"/>
        </w:rPr>
        <w:t>. HTML Structure Overview</w:t>
      </w:r>
    </w:p>
    <w:p w14:paraId="02945A6F" w14:textId="77777777" w:rsidR="00F9709F" w:rsidRPr="00F64E4B" w:rsidRDefault="00F9709F" w:rsidP="00F9709F">
      <w:pPr>
        <w:ind w:firstLine="720"/>
        <w:rPr>
          <w:sz w:val="24"/>
          <w:szCs w:val="24"/>
        </w:rPr>
      </w:pPr>
    </w:p>
    <w:p w14:paraId="1FAB2238" w14:textId="7E5E4BF1" w:rsidR="002B45AD" w:rsidRPr="00F64E4B" w:rsidRDefault="00000000" w:rsidP="00F9709F">
      <w:pPr>
        <w:ind w:firstLine="720"/>
        <w:rPr>
          <w:sz w:val="24"/>
          <w:szCs w:val="24"/>
        </w:rPr>
      </w:pPr>
      <w:r w:rsidRPr="00F64E4B">
        <w:rPr>
          <w:sz w:val="24"/>
          <w:szCs w:val="24"/>
        </w:rPr>
        <w:t>The Tech Innovators Conference 2025 website is built using HTML5 semantic tags such as &lt;header&gt;, &lt;section&gt;, and &lt;footer&gt; to ensure clarity, accessibility, and SEO friendliness. The structure is organized into reusable content sections, including:</w:t>
      </w:r>
    </w:p>
    <w:p w14:paraId="034C7665" w14:textId="77777777" w:rsidR="002B45AD" w:rsidRPr="00F64E4B" w:rsidRDefault="00000000">
      <w:pPr>
        <w:rPr>
          <w:sz w:val="24"/>
          <w:szCs w:val="24"/>
        </w:rPr>
      </w:pPr>
      <w:r w:rsidRPr="00F64E4B">
        <w:rPr>
          <w:sz w:val="24"/>
          <w:szCs w:val="24"/>
        </w:rPr>
        <w:t>• Hero Section – Displays the event name, date, location, and a 'Register Now' button.</w:t>
      </w:r>
    </w:p>
    <w:p w14:paraId="2766AF13" w14:textId="77777777" w:rsidR="002B45AD" w:rsidRPr="00F64E4B" w:rsidRDefault="00000000">
      <w:pPr>
        <w:rPr>
          <w:sz w:val="24"/>
          <w:szCs w:val="24"/>
        </w:rPr>
      </w:pPr>
      <w:r w:rsidRPr="00F64E4B">
        <w:rPr>
          <w:sz w:val="24"/>
          <w:szCs w:val="24"/>
        </w:rPr>
        <w:t>• Speakers – Introduces keynote speakers with photos and designations.</w:t>
      </w:r>
    </w:p>
    <w:p w14:paraId="29573017" w14:textId="77777777" w:rsidR="002B45AD" w:rsidRPr="00F64E4B" w:rsidRDefault="00000000">
      <w:pPr>
        <w:rPr>
          <w:sz w:val="24"/>
          <w:szCs w:val="24"/>
        </w:rPr>
      </w:pPr>
      <w:r w:rsidRPr="00F64E4B">
        <w:rPr>
          <w:sz w:val="24"/>
          <w:szCs w:val="24"/>
        </w:rPr>
        <w:t>• Agenda – Lists the schedule of events across three days.</w:t>
      </w:r>
    </w:p>
    <w:p w14:paraId="10DCB814" w14:textId="77777777" w:rsidR="002B45AD" w:rsidRPr="00F64E4B" w:rsidRDefault="00000000">
      <w:pPr>
        <w:rPr>
          <w:sz w:val="24"/>
          <w:szCs w:val="24"/>
        </w:rPr>
      </w:pPr>
      <w:r w:rsidRPr="00F64E4B">
        <w:rPr>
          <w:sz w:val="24"/>
          <w:szCs w:val="24"/>
        </w:rPr>
        <w:t>• Tickets – Shows ticket pricing and a registration link.</w:t>
      </w:r>
    </w:p>
    <w:p w14:paraId="7E8E82F2" w14:textId="77777777" w:rsidR="002B45AD" w:rsidRPr="00F64E4B" w:rsidRDefault="00000000">
      <w:pPr>
        <w:rPr>
          <w:sz w:val="24"/>
          <w:szCs w:val="24"/>
        </w:rPr>
      </w:pPr>
      <w:r w:rsidRPr="00F64E4B">
        <w:rPr>
          <w:sz w:val="24"/>
          <w:szCs w:val="24"/>
        </w:rPr>
        <w:t>• Venue – Displays venue information and an image.</w:t>
      </w:r>
    </w:p>
    <w:p w14:paraId="3C427A25" w14:textId="77777777" w:rsidR="002B45AD" w:rsidRPr="00F64E4B" w:rsidRDefault="00000000">
      <w:pPr>
        <w:rPr>
          <w:sz w:val="24"/>
          <w:szCs w:val="24"/>
        </w:rPr>
      </w:pPr>
      <w:r w:rsidRPr="00F64E4B">
        <w:rPr>
          <w:sz w:val="24"/>
          <w:szCs w:val="24"/>
        </w:rPr>
        <w:t>• Footer – Contains copyright and sponsor logos.</w:t>
      </w:r>
    </w:p>
    <w:p w14:paraId="5D54BD93" w14:textId="77777777" w:rsidR="002B45AD" w:rsidRPr="00F64E4B" w:rsidRDefault="00000000">
      <w:pPr>
        <w:rPr>
          <w:sz w:val="24"/>
          <w:szCs w:val="24"/>
        </w:rPr>
      </w:pPr>
      <w:r w:rsidRPr="00F64E4B">
        <w:rPr>
          <w:sz w:val="24"/>
          <w:szCs w:val="24"/>
        </w:rPr>
        <w:t>• Registration Form – Collects participant details and submits to the confirmation page.</w:t>
      </w:r>
    </w:p>
    <w:p w14:paraId="16F98BF8" w14:textId="77777777" w:rsidR="002B45AD" w:rsidRPr="00F64E4B" w:rsidRDefault="00000000">
      <w:pPr>
        <w:rPr>
          <w:sz w:val="24"/>
          <w:szCs w:val="24"/>
        </w:rPr>
      </w:pPr>
      <w:r w:rsidRPr="00F64E4B">
        <w:rPr>
          <w:sz w:val="24"/>
          <w:szCs w:val="24"/>
        </w:rPr>
        <w:t>• Confirmation Page – Acknowledges successful registration.</w:t>
      </w:r>
    </w:p>
    <w:p w14:paraId="7E7B5B38" w14:textId="722C3973" w:rsidR="002B45AD" w:rsidRPr="00F9709F" w:rsidRDefault="004E489D">
      <w:pPr>
        <w:pStyle w:val="Heading1"/>
        <w:rPr>
          <w:color w:val="000000" w:themeColor="text1"/>
        </w:rPr>
      </w:pPr>
      <w:r>
        <w:rPr>
          <w:color w:val="000000" w:themeColor="text1"/>
        </w:rPr>
        <w:lastRenderedPageBreak/>
        <w:t>6</w:t>
      </w:r>
      <w:r w:rsidR="00000000" w:rsidRPr="00F9709F">
        <w:rPr>
          <w:color w:val="000000" w:themeColor="text1"/>
        </w:rPr>
        <w:t>. CSS Styling Strategy</w:t>
      </w:r>
    </w:p>
    <w:p w14:paraId="03440ACE" w14:textId="77777777" w:rsidR="00F9709F" w:rsidRDefault="00F9709F"/>
    <w:p w14:paraId="5D67610A" w14:textId="105E0DCC" w:rsidR="002B45AD" w:rsidRPr="00F64E4B" w:rsidRDefault="00000000" w:rsidP="00F9709F">
      <w:pPr>
        <w:ind w:firstLine="720"/>
        <w:rPr>
          <w:sz w:val="24"/>
          <w:szCs w:val="24"/>
        </w:rPr>
      </w:pPr>
      <w:r w:rsidRPr="00F64E4B">
        <w:rPr>
          <w:sz w:val="24"/>
          <w:szCs w:val="24"/>
        </w:rPr>
        <w:t>The website uses separate CSS files for the home page and the registration/confirmation pages to control design, layout, and responsiveness. The CSS is organized into logical sections for typography, colors, and structure.</w:t>
      </w:r>
    </w:p>
    <w:p w14:paraId="62029379" w14:textId="77777777" w:rsidR="002B45AD" w:rsidRPr="00F64E4B" w:rsidRDefault="00000000">
      <w:pPr>
        <w:rPr>
          <w:sz w:val="24"/>
          <w:szCs w:val="24"/>
        </w:rPr>
      </w:pPr>
      <w:r w:rsidRPr="00F64E4B">
        <w:rPr>
          <w:sz w:val="24"/>
          <w:szCs w:val="24"/>
        </w:rPr>
        <w:t>• Flexbox and Grid for arranging sections and responsive speaker cards.</w:t>
      </w:r>
    </w:p>
    <w:p w14:paraId="17E076CE" w14:textId="77777777" w:rsidR="002B45AD" w:rsidRPr="00F64E4B" w:rsidRDefault="00000000">
      <w:pPr>
        <w:rPr>
          <w:sz w:val="24"/>
          <w:szCs w:val="24"/>
        </w:rPr>
      </w:pPr>
      <w:r w:rsidRPr="00F64E4B">
        <w:rPr>
          <w:sz w:val="24"/>
          <w:szCs w:val="24"/>
        </w:rPr>
        <w:t>• Media Queries to ensure responsiveness across devices.</w:t>
      </w:r>
    </w:p>
    <w:p w14:paraId="193A7B41" w14:textId="77777777" w:rsidR="002B45AD" w:rsidRPr="00F64E4B" w:rsidRDefault="00000000">
      <w:pPr>
        <w:rPr>
          <w:sz w:val="24"/>
          <w:szCs w:val="24"/>
        </w:rPr>
      </w:pPr>
      <w:r w:rsidRPr="00F64E4B">
        <w:rPr>
          <w:sz w:val="24"/>
          <w:szCs w:val="24"/>
        </w:rPr>
        <w:t>• Consistent color palette for branding and readability.</w:t>
      </w:r>
    </w:p>
    <w:p w14:paraId="73972BDA" w14:textId="77777777" w:rsidR="002B45AD" w:rsidRPr="00F64E4B" w:rsidRDefault="00000000">
      <w:pPr>
        <w:rPr>
          <w:sz w:val="24"/>
          <w:szCs w:val="24"/>
        </w:rPr>
      </w:pPr>
      <w:r w:rsidRPr="00F64E4B">
        <w:rPr>
          <w:sz w:val="24"/>
          <w:szCs w:val="24"/>
        </w:rPr>
        <w:t>• Hover effects on buttons and speaker cards to enhance interactivity.</w:t>
      </w:r>
    </w:p>
    <w:p w14:paraId="097A2FBA" w14:textId="77777777" w:rsidR="002B45AD" w:rsidRPr="00F64E4B" w:rsidRDefault="00000000">
      <w:pPr>
        <w:rPr>
          <w:sz w:val="24"/>
          <w:szCs w:val="24"/>
        </w:rPr>
      </w:pPr>
      <w:r w:rsidRPr="00F64E4B">
        <w:rPr>
          <w:sz w:val="24"/>
          <w:szCs w:val="24"/>
        </w:rPr>
        <w:t>• Background images for hero and form sections to improve visual appeal.</w:t>
      </w:r>
    </w:p>
    <w:p w14:paraId="2F85AAD8" w14:textId="432825A8" w:rsidR="002B45AD" w:rsidRPr="00F9709F" w:rsidRDefault="004E489D">
      <w:pPr>
        <w:pStyle w:val="Heading1"/>
        <w:rPr>
          <w:color w:val="000000" w:themeColor="text1"/>
        </w:rPr>
      </w:pPr>
      <w:r>
        <w:rPr>
          <w:color w:val="000000" w:themeColor="text1"/>
        </w:rPr>
        <w:t>7</w:t>
      </w:r>
      <w:r w:rsidR="00000000" w:rsidRPr="00F9709F">
        <w:rPr>
          <w:color w:val="000000" w:themeColor="text1"/>
        </w:rPr>
        <w:t>. Key Features</w:t>
      </w:r>
    </w:p>
    <w:tbl>
      <w:tblPr>
        <w:tblW w:w="0" w:type="auto"/>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4261"/>
        <w:gridCol w:w="4259"/>
      </w:tblGrid>
      <w:tr w:rsidR="002B45AD" w:rsidRPr="00F64E4B" w14:paraId="6C7AE6CF" w14:textId="77777777" w:rsidTr="004D1B84">
        <w:tc>
          <w:tcPr>
            <w:tcW w:w="4320" w:type="dxa"/>
          </w:tcPr>
          <w:p w14:paraId="046548DB" w14:textId="77777777" w:rsidR="00F9709F" w:rsidRPr="00F64E4B" w:rsidRDefault="00F9709F">
            <w:pPr>
              <w:rPr>
                <w:sz w:val="24"/>
                <w:szCs w:val="24"/>
              </w:rPr>
            </w:pPr>
          </w:p>
          <w:p w14:paraId="35F7E3C1" w14:textId="3B108905" w:rsidR="002B45AD" w:rsidRPr="00F64E4B" w:rsidRDefault="00000000">
            <w:pPr>
              <w:rPr>
                <w:sz w:val="24"/>
                <w:szCs w:val="24"/>
              </w:rPr>
            </w:pPr>
            <w:r w:rsidRPr="00F64E4B">
              <w:rPr>
                <w:sz w:val="24"/>
                <w:szCs w:val="24"/>
              </w:rPr>
              <w:t>Feature</w:t>
            </w:r>
          </w:p>
        </w:tc>
        <w:tc>
          <w:tcPr>
            <w:tcW w:w="4320" w:type="dxa"/>
          </w:tcPr>
          <w:p w14:paraId="2D9B8899" w14:textId="77777777" w:rsidR="00F9709F" w:rsidRPr="00F64E4B" w:rsidRDefault="00F9709F">
            <w:pPr>
              <w:rPr>
                <w:sz w:val="24"/>
                <w:szCs w:val="24"/>
              </w:rPr>
            </w:pPr>
          </w:p>
          <w:p w14:paraId="01E9414D" w14:textId="3CA8AA56" w:rsidR="002B45AD" w:rsidRPr="00F64E4B" w:rsidRDefault="00000000">
            <w:pPr>
              <w:rPr>
                <w:sz w:val="24"/>
                <w:szCs w:val="24"/>
              </w:rPr>
            </w:pPr>
            <w:r w:rsidRPr="00F64E4B">
              <w:rPr>
                <w:sz w:val="24"/>
                <w:szCs w:val="24"/>
              </w:rPr>
              <w:t>Description</w:t>
            </w:r>
          </w:p>
        </w:tc>
      </w:tr>
      <w:tr w:rsidR="002B45AD" w:rsidRPr="00F64E4B" w14:paraId="03A8819B" w14:textId="77777777" w:rsidTr="004D1B84">
        <w:tc>
          <w:tcPr>
            <w:tcW w:w="4320" w:type="dxa"/>
          </w:tcPr>
          <w:p w14:paraId="41F58A1D" w14:textId="77777777" w:rsidR="002B45AD" w:rsidRPr="00F64E4B" w:rsidRDefault="00000000">
            <w:pPr>
              <w:rPr>
                <w:sz w:val="24"/>
                <w:szCs w:val="24"/>
              </w:rPr>
            </w:pPr>
            <w:r w:rsidRPr="00F64E4B">
              <w:rPr>
                <w:sz w:val="24"/>
                <w:szCs w:val="24"/>
              </w:rPr>
              <w:t>Responsive design</w:t>
            </w:r>
          </w:p>
        </w:tc>
        <w:tc>
          <w:tcPr>
            <w:tcW w:w="4320" w:type="dxa"/>
          </w:tcPr>
          <w:p w14:paraId="03C04F22" w14:textId="77777777" w:rsidR="002B45AD" w:rsidRPr="00F64E4B" w:rsidRDefault="00000000">
            <w:pPr>
              <w:rPr>
                <w:sz w:val="24"/>
                <w:szCs w:val="24"/>
              </w:rPr>
            </w:pPr>
            <w:r w:rsidRPr="00F64E4B">
              <w:rPr>
                <w:sz w:val="24"/>
                <w:szCs w:val="24"/>
              </w:rPr>
              <w:t>Adapts seamlessly to all screen sizes</w:t>
            </w:r>
          </w:p>
        </w:tc>
      </w:tr>
      <w:tr w:rsidR="002B45AD" w:rsidRPr="00F64E4B" w14:paraId="7E50ED64" w14:textId="77777777" w:rsidTr="004D1B84">
        <w:tc>
          <w:tcPr>
            <w:tcW w:w="4320" w:type="dxa"/>
          </w:tcPr>
          <w:p w14:paraId="7280B7E6" w14:textId="77777777" w:rsidR="002B45AD" w:rsidRPr="00F64E4B" w:rsidRDefault="00000000">
            <w:pPr>
              <w:rPr>
                <w:sz w:val="24"/>
                <w:szCs w:val="24"/>
              </w:rPr>
            </w:pPr>
            <w:r w:rsidRPr="00F64E4B">
              <w:rPr>
                <w:sz w:val="24"/>
                <w:szCs w:val="24"/>
              </w:rPr>
              <w:t>Smooth Navigation</w:t>
            </w:r>
          </w:p>
        </w:tc>
        <w:tc>
          <w:tcPr>
            <w:tcW w:w="4320" w:type="dxa"/>
          </w:tcPr>
          <w:p w14:paraId="4F1BF348" w14:textId="77777777" w:rsidR="002B45AD" w:rsidRPr="00F64E4B" w:rsidRDefault="00000000">
            <w:pPr>
              <w:rPr>
                <w:sz w:val="24"/>
                <w:szCs w:val="24"/>
              </w:rPr>
            </w:pPr>
            <w:r w:rsidRPr="00F64E4B">
              <w:rPr>
                <w:sz w:val="24"/>
                <w:szCs w:val="24"/>
              </w:rPr>
              <w:t>Direct links to registration form and sections</w:t>
            </w:r>
          </w:p>
        </w:tc>
      </w:tr>
      <w:tr w:rsidR="002B45AD" w:rsidRPr="00F64E4B" w14:paraId="1315D0D1" w14:textId="77777777" w:rsidTr="004D1B84">
        <w:tc>
          <w:tcPr>
            <w:tcW w:w="4320" w:type="dxa"/>
          </w:tcPr>
          <w:p w14:paraId="01B0062D" w14:textId="77777777" w:rsidR="002B45AD" w:rsidRPr="00F64E4B" w:rsidRDefault="00000000">
            <w:pPr>
              <w:rPr>
                <w:sz w:val="24"/>
                <w:szCs w:val="24"/>
              </w:rPr>
            </w:pPr>
            <w:r w:rsidRPr="00F64E4B">
              <w:rPr>
                <w:sz w:val="24"/>
                <w:szCs w:val="24"/>
              </w:rPr>
              <w:t>Speaker Grid</w:t>
            </w:r>
          </w:p>
        </w:tc>
        <w:tc>
          <w:tcPr>
            <w:tcW w:w="4320" w:type="dxa"/>
          </w:tcPr>
          <w:p w14:paraId="58E98EBD" w14:textId="77777777" w:rsidR="002B45AD" w:rsidRPr="00F64E4B" w:rsidRDefault="00000000">
            <w:pPr>
              <w:rPr>
                <w:sz w:val="24"/>
                <w:szCs w:val="24"/>
              </w:rPr>
            </w:pPr>
            <w:r w:rsidRPr="00F64E4B">
              <w:rPr>
                <w:sz w:val="24"/>
                <w:szCs w:val="24"/>
              </w:rPr>
              <w:t>Image cards with hover effects</w:t>
            </w:r>
          </w:p>
        </w:tc>
      </w:tr>
      <w:tr w:rsidR="002B45AD" w:rsidRPr="00F64E4B" w14:paraId="396EDB43" w14:textId="77777777" w:rsidTr="004D1B84">
        <w:tc>
          <w:tcPr>
            <w:tcW w:w="4320" w:type="dxa"/>
          </w:tcPr>
          <w:p w14:paraId="46F89879" w14:textId="77777777" w:rsidR="002B45AD" w:rsidRPr="00F64E4B" w:rsidRDefault="00000000">
            <w:pPr>
              <w:rPr>
                <w:sz w:val="24"/>
                <w:szCs w:val="24"/>
              </w:rPr>
            </w:pPr>
            <w:r w:rsidRPr="00F64E4B">
              <w:rPr>
                <w:sz w:val="24"/>
                <w:szCs w:val="24"/>
              </w:rPr>
              <w:t>Registration Form</w:t>
            </w:r>
          </w:p>
        </w:tc>
        <w:tc>
          <w:tcPr>
            <w:tcW w:w="4320" w:type="dxa"/>
          </w:tcPr>
          <w:p w14:paraId="49FE3CCA" w14:textId="77777777" w:rsidR="002B45AD" w:rsidRPr="00F64E4B" w:rsidRDefault="00000000">
            <w:pPr>
              <w:rPr>
                <w:sz w:val="24"/>
                <w:szCs w:val="24"/>
              </w:rPr>
            </w:pPr>
            <w:r w:rsidRPr="00F64E4B">
              <w:rPr>
                <w:sz w:val="24"/>
                <w:szCs w:val="24"/>
              </w:rPr>
              <w:t>HTML form with required fields and pattern validation</w:t>
            </w:r>
          </w:p>
        </w:tc>
      </w:tr>
      <w:tr w:rsidR="002B45AD" w:rsidRPr="00F64E4B" w14:paraId="6A98A086" w14:textId="77777777" w:rsidTr="004D1B84">
        <w:tc>
          <w:tcPr>
            <w:tcW w:w="4320" w:type="dxa"/>
          </w:tcPr>
          <w:p w14:paraId="6CDE76EC" w14:textId="77777777" w:rsidR="002B45AD" w:rsidRPr="00F64E4B" w:rsidRDefault="00000000">
            <w:pPr>
              <w:rPr>
                <w:sz w:val="24"/>
                <w:szCs w:val="24"/>
              </w:rPr>
            </w:pPr>
            <w:r w:rsidRPr="00F64E4B">
              <w:rPr>
                <w:sz w:val="24"/>
                <w:szCs w:val="24"/>
              </w:rPr>
              <w:t>Accessible Fonts &amp; Colors</w:t>
            </w:r>
          </w:p>
        </w:tc>
        <w:tc>
          <w:tcPr>
            <w:tcW w:w="4320" w:type="dxa"/>
          </w:tcPr>
          <w:p w14:paraId="2D8536EB" w14:textId="77777777" w:rsidR="002B45AD" w:rsidRPr="00F64E4B" w:rsidRDefault="00000000">
            <w:pPr>
              <w:rPr>
                <w:sz w:val="24"/>
                <w:szCs w:val="24"/>
              </w:rPr>
            </w:pPr>
            <w:r w:rsidRPr="00F64E4B">
              <w:rPr>
                <w:sz w:val="24"/>
                <w:szCs w:val="24"/>
              </w:rPr>
              <w:t>High contrast and readable typography</w:t>
            </w:r>
          </w:p>
        </w:tc>
      </w:tr>
    </w:tbl>
    <w:p w14:paraId="67862474" w14:textId="77777777" w:rsidR="004D1B84" w:rsidRDefault="004D1B84">
      <w:pPr>
        <w:pStyle w:val="Heading1"/>
        <w:rPr>
          <w:color w:val="000000" w:themeColor="text1"/>
        </w:rPr>
      </w:pPr>
    </w:p>
    <w:p w14:paraId="7C5315A2" w14:textId="145127DA" w:rsidR="002B45AD" w:rsidRPr="00F9709F" w:rsidRDefault="004E489D">
      <w:pPr>
        <w:pStyle w:val="Heading1"/>
        <w:rPr>
          <w:color w:val="000000" w:themeColor="text1"/>
        </w:rPr>
      </w:pPr>
      <w:r>
        <w:rPr>
          <w:color w:val="000000" w:themeColor="text1"/>
        </w:rPr>
        <w:t>8</w:t>
      </w:r>
      <w:r w:rsidR="00000000" w:rsidRPr="00F9709F">
        <w:rPr>
          <w:color w:val="000000" w:themeColor="text1"/>
        </w:rPr>
        <w:t>. Challenges Faced &amp; Solutions</w:t>
      </w:r>
    </w:p>
    <w:tbl>
      <w:tblPr>
        <w:tblW w:w="0" w:type="auto"/>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4263"/>
        <w:gridCol w:w="4257"/>
      </w:tblGrid>
      <w:tr w:rsidR="002B45AD" w:rsidRPr="00F64E4B" w14:paraId="14180F56" w14:textId="77777777" w:rsidTr="004D1B84">
        <w:tc>
          <w:tcPr>
            <w:tcW w:w="4320" w:type="dxa"/>
          </w:tcPr>
          <w:p w14:paraId="60575D7A" w14:textId="77777777" w:rsidR="00F9709F" w:rsidRPr="00F64E4B" w:rsidRDefault="00F9709F">
            <w:pPr>
              <w:rPr>
                <w:sz w:val="24"/>
                <w:szCs w:val="24"/>
              </w:rPr>
            </w:pPr>
          </w:p>
          <w:p w14:paraId="1A71E9B4" w14:textId="42D429E0" w:rsidR="002B45AD" w:rsidRPr="00F64E4B" w:rsidRDefault="00000000">
            <w:pPr>
              <w:rPr>
                <w:sz w:val="24"/>
                <w:szCs w:val="24"/>
              </w:rPr>
            </w:pPr>
            <w:r w:rsidRPr="00F64E4B">
              <w:rPr>
                <w:sz w:val="24"/>
                <w:szCs w:val="24"/>
              </w:rPr>
              <w:t>Challenge</w:t>
            </w:r>
          </w:p>
        </w:tc>
        <w:tc>
          <w:tcPr>
            <w:tcW w:w="4320" w:type="dxa"/>
          </w:tcPr>
          <w:p w14:paraId="1B5359B5" w14:textId="77777777" w:rsidR="00F9709F" w:rsidRPr="00F64E4B" w:rsidRDefault="00F9709F">
            <w:pPr>
              <w:rPr>
                <w:sz w:val="24"/>
                <w:szCs w:val="24"/>
              </w:rPr>
            </w:pPr>
          </w:p>
          <w:p w14:paraId="1F1F6FFD" w14:textId="12A9E8C4" w:rsidR="002B45AD" w:rsidRPr="00F64E4B" w:rsidRDefault="00000000">
            <w:pPr>
              <w:rPr>
                <w:sz w:val="24"/>
                <w:szCs w:val="24"/>
              </w:rPr>
            </w:pPr>
            <w:r w:rsidRPr="00F64E4B">
              <w:rPr>
                <w:sz w:val="24"/>
                <w:szCs w:val="24"/>
              </w:rPr>
              <w:t>Solution</w:t>
            </w:r>
          </w:p>
        </w:tc>
      </w:tr>
      <w:tr w:rsidR="002B45AD" w:rsidRPr="00F64E4B" w14:paraId="0628A96E" w14:textId="77777777" w:rsidTr="004D1B84">
        <w:tc>
          <w:tcPr>
            <w:tcW w:w="4320" w:type="dxa"/>
          </w:tcPr>
          <w:p w14:paraId="7A110239" w14:textId="77777777" w:rsidR="002B45AD" w:rsidRPr="00F64E4B" w:rsidRDefault="00000000">
            <w:pPr>
              <w:rPr>
                <w:sz w:val="24"/>
                <w:szCs w:val="24"/>
              </w:rPr>
            </w:pPr>
            <w:r w:rsidRPr="00F64E4B">
              <w:rPr>
                <w:sz w:val="24"/>
                <w:szCs w:val="24"/>
              </w:rPr>
              <w:t>Responsive image scaling</w:t>
            </w:r>
          </w:p>
        </w:tc>
        <w:tc>
          <w:tcPr>
            <w:tcW w:w="4320" w:type="dxa"/>
          </w:tcPr>
          <w:p w14:paraId="798F3672" w14:textId="77777777" w:rsidR="002B45AD" w:rsidRPr="00F64E4B" w:rsidRDefault="00000000">
            <w:pPr>
              <w:rPr>
                <w:sz w:val="24"/>
                <w:szCs w:val="24"/>
              </w:rPr>
            </w:pPr>
            <w:r w:rsidRPr="00F64E4B">
              <w:rPr>
                <w:sz w:val="24"/>
                <w:szCs w:val="24"/>
              </w:rPr>
              <w:t>Used max-width and height auto for all images</w:t>
            </w:r>
          </w:p>
        </w:tc>
      </w:tr>
      <w:tr w:rsidR="002B45AD" w:rsidRPr="00F64E4B" w14:paraId="6241FC00" w14:textId="77777777" w:rsidTr="004D1B84">
        <w:tc>
          <w:tcPr>
            <w:tcW w:w="4320" w:type="dxa"/>
          </w:tcPr>
          <w:p w14:paraId="60F897BB" w14:textId="77777777" w:rsidR="002B45AD" w:rsidRPr="00F64E4B" w:rsidRDefault="00000000">
            <w:pPr>
              <w:rPr>
                <w:sz w:val="24"/>
                <w:szCs w:val="24"/>
              </w:rPr>
            </w:pPr>
            <w:r w:rsidRPr="00F64E4B">
              <w:rPr>
                <w:sz w:val="24"/>
                <w:szCs w:val="24"/>
              </w:rPr>
              <w:t>Form alignment on small screens</w:t>
            </w:r>
          </w:p>
        </w:tc>
        <w:tc>
          <w:tcPr>
            <w:tcW w:w="4320" w:type="dxa"/>
          </w:tcPr>
          <w:p w14:paraId="3BE1D8AB" w14:textId="77777777" w:rsidR="002B45AD" w:rsidRPr="00F64E4B" w:rsidRDefault="00000000">
            <w:pPr>
              <w:rPr>
                <w:sz w:val="24"/>
                <w:szCs w:val="24"/>
              </w:rPr>
            </w:pPr>
            <w:r w:rsidRPr="00F64E4B">
              <w:rPr>
                <w:sz w:val="24"/>
                <w:szCs w:val="24"/>
              </w:rPr>
              <w:t>Applied media queries to adjust padding and width</w:t>
            </w:r>
          </w:p>
        </w:tc>
      </w:tr>
      <w:tr w:rsidR="002B45AD" w:rsidRPr="00F64E4B" w14:paraId="76332093" w14:textId="77777777" w:rsidTr="004D1B84">
        <w:tc>
          <w:tcPr>
            <w:tcW w:w="4320" w:type="dxa"/>
          </w:tcPr>
          <w:p w14:paraId="186D6AB6" w14:textId="77777777" w:rsidR="002B45AD" w:rsidRPr="00F64E4B" w:rsidRDefault="00000000">
            <w:pPr>
              <w:rPr>
                <w:sz w:val="24"/>
                <w:szCs w:val="24"/>
              </w:rPr>
            </w:pPr>
            <w:r w:rsidRPr="00F64E4B">
              <w:rPr>
                <w:sz w:val="24"/>
                <w:szCs w:val="24"/>
              </w:rPr>
              <w:t>Maintaining consistent styling</w:t>
            </w:r>
          </w:p>
        </w:tc>
        <w:tc>
          <w:tcPr>
            <w:tcW w:w="4320" w:type="dxa"/>
          </w:tcPr>
          <w:p w14:paraId="38A3925F" w14:textId="77777777" w:rsidR="002B45AD" w:rsidRPr="00F64E4B" w:rsidRDefault="00000000">
            <w:pPr>
              <w:rPr>
                <w:sz w:val="24"/>
                <w:szCs w:val="24"/>
              </w:rPr>
            </w:pPr>
            <w:r w:rsidRPr="00F64E4B">
              <w:rPr>
                <w:sz w:val="24"/>
                <w:szCs w:val="24"/>
              </w:rPr>
              <w:t>Used shared CSS classes for repeated elements</w:t>
            </w:r>
          </w:p>
        </w:tc>
      </w:tr>
    </w:tbl>
    <w:p w14:paraId="22758DFB" w14:textId="49972586" w:rsidR="002B45AD" w:rsidRPr="00F9709F" w:rsidRDefault="004E489D">
      <w:pPr>
        <w:pStyle w:val="Heading1"/>
        <w:rPr>
          <w:color w:val="000000" w:themeColor="text1"/>
        </w:rPr>
      </w:pPr>
      <w:r>
        <w:rPr>
          <w:color w:val="000000" w:themeColor="text1"/>
        </w:rPr>
        <w:t>9</w:t>
      </w:r>
      <w:r w:rsidR="00000000" w:rsidRPr="00F9709F">
        <w:rPr>
          <w:color w:val="000000" w:themeColor="text1"/>
        </w:rPr>
        <w:t>. Outcome</w:t>
      </w:r>
    </w:p>
    <w:p w14:paraId="4877D4EA" w14:textId="77777777" w:rsidR="00F9709F" w:rsidRPr="00F64E4B" w:rsidRDefault="00F9709F">
      <w:pPr>
        <w:rPr>
          <w:sz w:val="24"/>
          <w:szCs w:val="24"/>
        </w:rPr>
      </w:pPr>
    </w:p>
    <w:p w14:paraId="12D4A34A" w14:textId="67A53890" w:rsidR="002B45AD" w:rsidRPr="00F64E4B" w:rsidRDefault="00000000" w:rsidP="00F9709F">
      <w:pPr>
        <w:ind w:firstLine="720"/>
        <w:rPr>
          <w:sz w:val="24"/>
          <w:szCs w:val="24"/>
        </w:rPr>
      </w:pPr>
      <w:r w:rsidRPr="00F64E4B">
        <w:rPr>
          <w:sz w:val="24"/>
          <w:szCs w:val="24"/>
        </w:rPr>
        <w:t>The project successfully delivered a clean, responsive, and visually appealing front-end layout for the Tech Innovators Conference 2025. It includes a hero section, speakers grid, agenda, ticket details, venue info, registration form, and confirmation page. The website adapts well to different devices and screen sizes while maintaining branding consistency and accessibility.</w:t>
      </w:r>
    </w:p>
    <w:p w14:paraId="0288FDD7" w14:textId="512EF116" w:rsidR="002B45AD" w:rsidRPr="00F9709F" w:rsidRDefault="00000000">
      <w:pPr>
        <w:pStyle w:val="Heading1"/>
        <w:rPr>
          <w:color w:val="000000" w:themeColor="text1"/>
        </w:rPr>
      </w:pPr>
      <w:r w:rsidRPr="00F9709F">
        <w:rPr>
          <w:color w:val="000000" w:themeColor="text1"/>
        </w:rPr>
        <w:t>1</w:t>
      </w:r>
      <w:r w:rsidR="004E489D">
        <w:rPr>
          <w:color w:val="000000" w:themeColor="text1"/>
        </w:rPr>
        <w:t>0</w:t>
      </w:r>
      <w:r w:rsidRPr="00F9709F">
        <w:rPr>
          <w:color w:val="000000" w:themeColor="text1"/>
        </w:rPr>
        <w:t>. Future Enhancements</w:t>
      </w:r>
    </w:p>
    <w:p w14:paraId="1F7268F5" w14:textId="77777777" w:rsidR="00F9709F" w:rsidRDefault="00F9709F"/>
    <w:p w14:paraId="5C7EDE2C" w14:textId="382FDE5D" w:rsidR="002B45AD" w:rsidRPr="00F64E4B" w:rsidRDefault="00000000">
      <w:pPr>
        <w:rPr>
          <w:sz w:val="24"/>
          <w:szCs w:val="24"/>
        </w:rPr>
      </w:pPr>
      <w:r w:rsidRPr="00F64E4B">
        <w:rPr>
          <w:sz w:val="24"/>
          <w:szCs w:val="24"/>
        </w:rPr>
        <w:t>• Add JavaScript for form validation and interactive content updates.</w:t>
      </w:r>
    </w:p>
    <w:p w14:paraId="0A1E1941" w14:textId="77777777" w:rsidR="002B45AD" w:rsidRPr="00F64E4B" w:rsidRDefault="00000000">
      <w:pPr>
        <w:rPr>
          <w:sz w:val="24"/>
          <w:szCs w:val="24"/>
        </w:rPr>
      </w:pPr>
      <w:r w:rsidRPr="00F64E4B">
        <w:rPr>
          <w:sz w:val="24"/>
          <w:szCs w:val="24"/>
        </w:rPr>
        <w:t>• Integrate animations for smooth transitions and hover effects.</w:t>
      </w:r>
    </w:p>
    <w:p w14:paraId="3FBB7FDF" w14:textId="77777777" w:rsidR="002B45AD" w:rsidRPr="00F64E4B" w:rsidRDefault="00000000">
      <w:pPr>
        <w:rPr>
          <w:sz w:val="24"/>
          <w:szCs w:val="24"/>
        </w:rPr>
      </w:pPr>
      <w:r w:rsidRPr="00F64E4B">
        <w:rPr>
          <w:sz w:val="24"/>
          <w:szCs w:val="24"/>
        </w:rPr>
        <w:t>• Backend integration to store registrations and send email confirmations.</w:t>
      </w:r>
    </w:p>
    <w:p w14:paraId="17255CC4" w14:textId="77777777" w:rsidR="002B45AD" w:rsidRPr="00F64E4B" w:rsidRDefault="00000000">
      <w:pPr>
        <w:rPr>
          <w:sz w:val="24"/>
          <w:szCs w:val="24"/>
        </w:rPr>
      </w:pPr>
      <w:r w:rsidRPr="00F64E4B">
        <w:rPr>
          <w:sz w:val="24"/>
          <w:szCs w:val="24"/>
        </w:rPr>
        <w:t>• Theme toggler (light/dark mode) for accessibility and personalization.</w:t>
      </w:r>
    </w:p>
    <w:p w14:paraId="35F687AF" w14:textId="0892DB1A" w:rsidR="00F9709F" w:rsidRPr="00F9709F" w:rsidRDefault="00D16A9A" w:rsidP="00F9709F">
      <w:pPr>
        <w:pStyle w:val="Heading1"/>
        <w:rPr>
          <w:color w:val="000000" w:themeColor="text1"/>
        </w:rPr>
      </w:pPr>
      <w:r w:rsidRPr="00F9709F">
        <w:rPr>
          <w:color w:val="000000" w:themeColor="text1"/>
        </w:rPr>
        <w:lastRenderedPageBreak/>
        <w:t>1</w:t>
      </w:r>
      <w:r w:rsidR="004E489D">
        <w:rPr>
          <w:color w:val="000000" w:themeColor="text1"/>
        </w:rPr>
        <w:t>1</w:t>
      </w:r>
      <w:r w:rsidRPr="00F9709F">
        <w:rPr>
          <w:color w:val="000000" w:themeColor="text1"/>
        </w:rPr>
        <w:t>. Sample code</w:t>
      </w:r>
    </w:p>
    <w:p w14:paraId="3033BF9E" w14:textId="14FC813C" w:rsidR="00F9709F" w:rsidRPr="00F9709F" w:rsidRDefault="00F9709F" w:rsidP="00F9709F">
      <w:pPr>
        <w:pStyle w:val="Heading1"/>
        <w:rPr>
          <w:color w:val="000000" w:themeColor="text1"/>
        </w:rPr>
      </w:pPr>
      <w:r w:rsidRPr="00F9709F">
        <w:rPr>
          <w:color w:val="000000" w:themeColor="text1"/>
        </w:rPr>
        <w:t>Sample: Section-based Layout HTML</w:t>
      </w:r>
    </w:p>
    <w:p w14:paraId="706E73D9" w14:textId="4C4ADABA" w:rsidR="00F9709F" w:rsidRDefault="00F9709F" w:rsidP="00F9709F"/>
    <w:p w14:paraId="5990570D" w14:textId="77777777" w:rsidR="00F9709F" w:rsidRPr="00F64E4B" w:rsidRDefault="00F9709F" w:rsidP="00F9709F">
      <w:pPr>
        <w:rPr>
          <w:sz w:val="24"/>
          <w:szCs w:val="24"/>
        </w:rPr>
      </w:pPr>
      <w:r w:rsidRPr="00F64E4B">
        <w:rPr>
          <w:sz w:val="24"/>
          <w:szCs w:val="24"/>
        </w:rPr>
        <w:t>html</w:t>
      </w:r>
    </w:p>
    <w:p w14:paraId="11687A5F" w14:textId="77777777" w:rsidR="00F9709F" w:rsidRPr="00F64E4B" w:rsidRDefault="00F9709F" w:rsidP="00F9709F">
      <w:pPr>
        <w:rPr>
          <w:sz w:val="24"/>
          <w:szCs w:val="24"/>
        </w:rPr>
      </w:pPr>
      <w:r w:rsidRPr="00F64E4B">
        <w:rPr>
          <w:sz w:val="24"/>
          <w:szCs w:val="24"/>
        </w:rPr>
        <w:t>Copy</w:t>
      </w:r>
    </w:p>
    <w:p w14:paraId="702B5085" w14:textId="77777777" w:rsidR="00F9709F" w:rsidRPr="00F64E4B" w:rsidRDefault="00F9709F" w:rsidP="00F9709F">
      <w:pPr>
        <w:rPr>
          <w:sz w:val="24"/>
          <w:szCs w:val="24"/>
        </w:rPr>
      </w:pPr>
      <w:r w:rsidRPr="00F64E4B">
        <w:rPr>
          <w:sz w:val="24"/>
          <w:szCs w:val="24"/>
        </w:rPr>
        <w:t>Edit</w:t>
      </w:r>
    </w:p>
    <w:p w14:paraId="48BCFF7E" w14:textId="77777777" w:rsidR="00F9709F" w:rsidRPr="00F64E4B" w:rsidRDefault="00F9709F" w:rsidP="00F9709F">
      <w:pPr>
        <w:rPr>
          <w:sz w:val="24"/>
          <w:szCs w:val="24"/>
        </w:rPr>
      </w:pPr>
      <w:r w:rsidRPr="00F64E4B">
        <w:rPr>
          <w:sz w:val="24"/>
          <w:szCs w:val="24"/>
        </w:rPr>
        <w:t>&lt;!-- Hero --&gt;</w:t>
      </w:r>
    </w:p>
    <w:p w14:paraId="15A2644F" w14:textId="77777777" w:rsidR="00F9709F" w:rsidRPr="00F64E4B" w:rsidRDefault="00F9709F" w:rsidP="00F9709F">
      <w:pPr>
        <w:rPr>
          <w:sz w:val="24"/>
          <w:szCs w:val="24"/>
        </w:rPr>
      </w:pPr>
      <w:r w:rsidRPr="00F64E4B">
        <w:rPr>
          <w:sz w:val="24"/>
          <w:szCs w:val="24"/>
        </w:rPr>
        <w:t>&lt;header class="hero"&gt;</w:t>
      </w:r>
    </w:p>
    <w:p w14:paraId="11EEF4E2" w14:textId="77777777" w:rsidR="00F9709F" w:rsidRPr="00F64E4B" w:rsidRDefault="00F9709F" w:rsidP="00F9709F">
      <w:pPr>
        <w:rPr>
          <w:sz w:val="24"/>
          <w:szCs w:val="24"/>
        </w:rPr>
      </w:pPr>
      <w:r w:rsidRPr="00F64E4B">
        <w:rPr>
          <w:sz w:val="24"/>
          <w:szCs w:val="24"/>
        </w:rPr>
        <w:t xml:space="preserve">  &lt;h1&gt;Tech Innovators Conference 2025&lt;/h1&gt;</w:t>
      </w:r>
    </w:p>
    <w:p w14:paraId="17352ED6" w14:textId="77777777" w:rsidR="00F9709F" w:rsidRPr="00F64E4B" w:rsidRDefault="00F9709F" w:rsidP="00F9709F">
      <w:pPr>
        <w:rPr>
          <w:sz w:val="24"/>
          <w:szCs w:val="24"/>
        </w:rPr>
      </w:pPr>
      <w:r w:rsidRPr="00F64E4B">
        <w:rPr>
          <w:sz w:val="24"/>
          <w:szCs w:val="24"/>
        </w:rPr>
        <w:t xml:space="preserve">  &lt;p&gt;March 15-17, 2025 | Bangalore, India&lt;/p&gt;</w:t>
      </w:r>
    </w:p>
    <w:p w14:paraId="6E528C13" w14:textId="77777777" w:rsidR="00F9709F" w:rsidRPr="00F64E4B" w:rsidRDefault="00F9709F" w:rsidP="00F9709F">
      <w:pPr>
        <w:rPr>
          <w:sz w:val="24"/>
          <w:szCs w:val="24"/>
        </w:rPr>
      </w:pPr>
      <w:r w:rsidRPr="00F64E4B">
        <w:rPr>
          <w:sz w:val="24"/>
          <w:szCs w:val="24"/>
        </w:rPr>
        <w:t xml:space="preserve">  &lt;a href="#tickets" class="btn"&gt;Register Now&lt;/a&gt;</w:t>
      </w:r>
    </w:p>
    <w:p w14:paraId="6FD4A7EA" w14:textId="77777777" w:rsidR="00F9709F" w:rsidRPr="00F64E4B" w:rsidRDefault="00F9709F" w:rsidP="00F9709F">
      <w:pPr>
        <w:rPr>
          <w:sz w:val="24"/>
          <w:szCs w:val="24"/>
        </w:rPr>
      </w:pPr>
      <w:r w:rsidRPr="00F64E4B">
        <w:rPr>
          <w:sz w:val="24"/>
          <w:szCs w:val="24"/>
        </w:rPr>
        <w:t>&lt;/header&gt;</w:t>
      </w:r>
    </w:p>
    <w:p w14:paraId="034AC144" w14:textId="77777777" w:rsidR="00F9709F" w:rsidRPr="00F64E4B" w:rsidRDefault="00F9709F" w:rsidP="00F9709F">
      <w:pPr>
        <w:rPr>
          <w:sz w:val="24"/>
          <w:szCs w:val="24"/>
        </w:rPr>
      </w:pPr>
      <w:r w:rsidRPr="00F64E4B">
        <w:rPr>
          <w:sz w:val="24"/>
          <w:szCs w:val="24"/>
        </w:rPr>
        <w:t>&lt;!-- Speakers --&gt;</w:t>
      </w:r>
    </w:p>
    <w:p w14:paraId="65E50333" w14:textId="77777777" w:rsidR="00F9709F" w:rsidRPr="00F64E4B" w:rsidRDefault="00F9709F" w:rsidP="00F9709F">
      <w:pPr>
        <w:rPr>
          <w:sz w:val="24"/>
          <w:szCs w:val="24"/>
        </w:rPr>
      </w:pPr>
      <w:r w:rsidRPr="00F64E4B">
        <w:rPr>
          <w:sz w:val="24"/>
          <w:szCs w:val="24"/>
        </w:rPr>
        <w:t>&lt;section class="speakers"&gt;</w:t>
      </w:r>
    </w:p>
    <w:p w14:paraId="1DB8AFE5" w14:textId="77777777" w:rsidR="00F9709F" w:rsidRPr="00F64E4B" w:rsidRDefault="00F9709F" w:rsidP="00F9709F">
      <w:pPr>
        <w:rPr>
          <w:sz w:val="24"/>
          <w:szCs w:val="24"/>
        </w:rPr>
      </w:pPr>
      <w:r w:rsidRPr="00F64E4B">
        <w:rPr>
          <w:sz w:val="24"/>
          <w:szCs w:val="24"/>
        </w:rPr>
        <w:t xml:space="preserve">  &lt;article class="speaker-card"&gt;</w:t>
      </w:r>
    </w:p>
    <w:p w14:paraId="5140B20B" w14:textId="77777777" w:rsidR="00F9709F" w:rsidRPr="00F64E4B" w:rsidRDefault="00F9709F" w:rsidP="00F9709F">
      <w:pPr>
        <w:rPr>
          <w:sz w:val="24"/>
          <w:szCs w:val="24"/>
        </w:rPr>
      </w:pPr>
      <w:r w:rsidRPr="00F64E4B">
        <w:rPr>
          <w:sz w:val="24"/>
          <w:szCs w:val="24"/>
        </w:rPr>
        <w:t xml:space="preserve">    &lt;img src="https://randomuser.me/api/portraits/women/44.jpg"&gt;</w:t>
      </w:r>
    </w:p>
    <w:p w14:paraId="39FB1F45" w14:textId="77777777" w:rsidR="00F9709F" w:rsidRPr="00F64E4B" w:rsidRDefault="00F9709F" w:rsidP="00F9709F">
      <w:pPr>
        <w:rPr>
          <w:sz w:val="24"/>
          <w:szCs w:val="24"/>
        </w:rPr>
      </w:pPr>
      <w:r w:rsidRPr="00F64E4B">
        <w:rPr>
          <w:sz w:val="24"/>
          <w:szCs w:val="24"/>
        </w:rPr>
        <w:t xml:space="preserve">    &lt;h3&gt;Jane Doe&lt;/h3&gt;</w:t>
      </w:r>
    </w:p>
    <w:p w14:paraId="71EB7AA5" w14:textId="77777777" w:rsidR="00F9709F" w:rsidRPr="00F64E4B" w:rsidRDefault="00F9709F" w:rsidP="00F9709F">
      <w:pPr>
        <w:rPr>
          <w:sz w:val="24"/>
          <w:szCs w:val="24"/>
        </w:rPr>
      </w:pPr>
      <w:r w:rsidRPr="00F64E4B">
        <w:rPr>
          <w:sz w:val="24"/>
          <w:szCs w:val="24"/>
        </w:rPr>
        <w:t xml:space="preserve">    &lt;p&gt;AI Researcher&lt;/p&gt;</w:t>
      </w:r>
    </w:p>
    <w:p w14:paraId="631E1030" w14:textId="01C2582F" w:rsidR="00F9709F" w:rsidRPr="00F64E4B" w:rsidRDefault="00F9709F" w:rsidP="00F9709F">
      <w:pPr>
        <w:rPr>
          <w:sz w:val="24"/>
          <w:szCs w:val="24"/>
        </w:rPr>
      </w:pPr>
      <w:r w:rsidRPr="00F64E4B">
        <w:rPr>
          <w:sz w:val="24"/>
          <w:szCs w:val="24"/>
        </w:rPr>
        <w:t xml:space="preserve">  &lt;/article&gt;..</w:t>
      </w:r>
    </w:p>
    <w:p w14:paraId="31FC3173" w14:textId="135FF175" w:rsidR="00F9709F" w:rsidRPr="00F64E4B" w:rsidRDefault="00F9709F" w:rsidP="00F9709F">
      <w:pPr>
        <w:rPr>
          <w:sz w:val="24"/>
          <w:szCs w:val="24"/>
        </w:rPr>
      </w:pPr>
      <w:r w:rsidRPr="00F64E4B">
        <w:rPr>
          <w:sz w:val="24"/>
          <w:szCs w:val="24"/>
        </w:rPr>
        <w:t>&lt;/section&gt;</w:t>
      </w:r>
    </w:p>
    <w:p w14:paraId="394F34D2" w14:textId="44C40382" w:rsidR="00F9709F" w:rsidRPr="00F9709F" w:rsidRDefault="00F9709F" w:rsidP="00F9709F">
      <w:pPr>
        <w:pStyle w:val="Heading1"/>
        <w:rPr>
          <w:color w:val="000000" w:themeColor="text1"/>
        </w:rPr>
      </w:pPr>
      <w:r w:rsidRPr="00F9709F">
        <w:rPr>
          <w:color w:val="000000" w:themeColor="text1"/>
        </w:rPr>
        <w:t>Sample: Responsive Grid Layout CSS</w:t>
      </w:r>
    </w:p>
    <w:p w14:paraId="210FCF08" w14:textId="77777777" w:rsidR="00F9709F" w:rsidRPr="00F64E4B" w:rsidRDefault="00F9709F" w:rsidP="00F9709F">
      <w:pPr>
        <w:rPr>
          <w:sz w:val="24"/>
          <w:szCs w:val="24"/>
        </w:rPr>
      </w:pPr>
      <w:r w:rsidRPr="00F64E4B">
        <w:rPr>
          <w:sz w:val="24"/>
          <w:szCs w:val="24"/>
        </w:rPr>
        <w:t>css</w:t>
      </w:r>
    </w:p>
    <w:p w14:paraId="76863494" w14:textId="77777777" w:rsidR="00F9709F" w:rsidRPr="00F64E4B" w:rsidRDefault="00F9709F" w:rsidP="00F9709F">
      <w:pPr>
        <w:rPr>
          <w:sz w:val="24"/>
          <w:szCs w:val="24"/>
        </w:rPr>
      </w:pPr>
      <w:r w:rsidRPr="00F64E4B">
        <w:rPr>
          <w:sz w:val="24"/>
          <w:szCs w:val="24"/>
        </w:rPr>
        <w:t>Copy</w:t>
      </w:r>
    </w:p>
    <w:p w14:paraId="32E23B63" w14:textId="77777777" w:rsidR="00F9709F" w:rsidRPr="00F64E4B" w:rsidRDefault="00F9709F" w:rsidP="00F9709F">
      <w:pPr>
        <w:rPr>
          <w:sz w:val="24"/>
          <w:szCs w:val="24"/>
        </w:rPr>
      </w:pPr>
      <w:r w:rsidRPr="00F64E4B">
        <w:rPr>
          <w:sz w:val="24"/>
          <w:szCs w:val="24"/>
        </w:rPr>
        <w:t>Edit</w:t>
      </w:r>
    </w:p>
    <w:p w14:paraId="1DD1FB35" w14:textId="6390538D" w:rsidR="00F9709F" w:rsidRPr="00F64E4B" w:rsidRDefault="00F9709F" w:rsidP="00F9709F">
      <w:pPr>
        <w:rPr>
          <w:sz w:val="24"/>
          <w:szCs w:val="24"/>
        </w:rPr>
      </w:pPr>
      <w:r w:rsidRPr="00F64E4B">
        <w:rPr>
          <w:sz w:val="24"/>
          <w:szCs w:val="24"/>
        </w:rPr>
        <w:lastRenderedPageBreak/>
        <w:t>.speakers {</w:t>
      </w:r>
    </w:p>
    <w:p w14:paraId="1B9EE3FE" w14:textId="77777777" w:rsidR="00F9709F" w:rsidRPr="00F64E4B" w:rsidRDefault="00F9709F" w:rsidP="00F9709F">
      <w:pPr>
        <w:rPr>
          <w:sz w:val="24"/>
          <w:szCs w:val="24"/>
        </w:rPr>
      </w:pPr>
      <w:r w:rsidRPr="00F64E4B">
        <w:rPr>
          <w:sz w:val="24"/>
          <w:szCs w:val="24"/>
        </w:rPr>
        <w:t xml:space="preserve">  display: grid;</w:t>
      </w:r>
    </w:p>
    <w:p w14:paraId="399D428B" w14:textId="77777777" w:rsidR="00F9709F" w:rsidRPr="00F64E4B" w:rsidRDefault="00F9709F" w:rsidP="00F9709F">
      <w:pPr>
        <w:rPr>
          <w:sz w:val="24"/>
          <w:szCs w:val="24"/>
        </w:rPr>
      </w:pPr>
      <w:r w:rsidRPr="00F64E4B">
        <w:rPr>
          <w:sz w:val="24"/>
          <w:szCs w:val="24"/>
        </w:rPr>
        <w:t xml:space="preserve">  grid-template-columns: repeat(auto-fill, minmax(220px, 1fr));</w:t>
      </w:r>
    </w:p>
    <w:p w14:paraId="610E9BF8" w14:textId="77777777" w:rsidR="00F9709F" w:rsidRPr="00F64E4B" w:rsidRDefault="00F9709F" w:rsidP="00F9709F">
      <w:pPr>
        <w:rPr>
          <w:sz w:val="24"/>
          <w:szCs w:val="24"/>
        </w:rPr>
      </w:pPr>
      <w:r w:rsidRPr="00F64E4B">
        <w:rPr>
          <w:sz w:val="24"/>
          <w:szCs w:val="24"/>
        </w:rPr>
        <w:t xml:space="preserve">  gap: 20px;</w:t>
      </w:r>
    </w:p>
    <w:p w14:paraId="08827242" w14:textId="77777777" w:rsidR="00F9709F" w:rsidRPr="00F64E4B" w:rsidRDefault="00F9709F" w:rsidP="00F9709F">
      <w:pPr>
        <w:rPr>
          <w:sz w:val="24"/>
          <w:szCs w:val="24"/>
        </w:rPr>
      </w:pPr>
      <w:r w:rsidRPr="00F64E4B">
        <w:rPr>
          <w:sz w:val="24"/>
          <w:szCs w:val="24"/>
        </w:rPr>
        <w:t>}</w:t>
      </w:r>
    </w:p>
    <w:p w14:paraId="0F65F671" w14:textId="77777777" w:rsidR="00F9709F" w:rsidRPr="00F64E4B" w:rsidRDefault="00F9709F" w:rsidP="00F9709F">
      <w:pPr>
        <w:rPr>
          <w:sz w:val="24"/>
          <w:szCs w:val="24"/>
        </w:rPr>
      </w:pPr>
    </w:p>
    <w:p w14:paraId="55AC03D3" w14:textId="77777777" w:rsidR="00F9709F" w:rsidRPr="00F64E4B" w:rsidRDefault="00F9709F" w:rsidP="00F9709F">
      <w:pPr>
        <w:rPr>
          <w:sz w:val="24"/>
          <w:szCs w:val="24"/>
        </w:rPr>
      </w:pPr>
      <w:r w:rsidRPr="00F64E4B">
        <w:rPr>
          <w:sz w:val="24"/>
          <w:szCs w:val="24"/>
        </w:rPr>
        <w:t>.speaker-card {</w:t>
      </w:r>
    </w:p>
    <w:p w14:paraId="431B8706" w14:textId="77777777" w:rsidR="00F9709F" w:rsidRPr="00F64E4B" w:rsidRDefault="00F9709F" w:rsidP="00F9709F">
      <w:pPr>
        <w:rPr>
          <w:sz w:val="24"/>
          <w:szCs w:val="24"/>
        </w:rPr>
      </w:pPr>
      <w:r w:rsidRPr="00F64E4B">
        <w:rPr>
          <w:sz w:val="24"/>
          <w:szCs w:val="24"/>
        </w:rPr>
        <w:t xml:space="preserve">  background: #f5f5f5;</w:t>
      </w:r>
    </w:p>
    <w:p w14:paraId="1217D510" w14:textId="77777777" w:rsidR="00F9709F" w:rsidRPr="00F64E4B" w:rsidRDefault="00F9709F" w:rsidP="00F9709F">
      <w:pPr>
        <w:rPr>
          <w:sz w:val="24"/>
          <w:szCs w:val="24"/>
        </w:rPr>
      </w:pPr>
      <w:r w:rsidRPr="00F64E4B">
        <w:rPr>
          <w:sz w:val="24"/>
          <w:szCs w:val="24"/>
        </w:rPr>
        <w:t xml:space="preserve">  padding: 15px;</w:t>
      </w:r>
    </w:p>
    <w:p w14:paraId="37557F29" w14:textId="77777777" w:rsidR="00F9709F" w:rsidRPr="00F64E4B" w:rsidRDefault="00F9709F" w:rsidP="00F9709F">
      <w:pPr>
        <w:rPr>
          <w:sz w:val="24"/>
          <w:szCs w:val="24"/>
        </w:rPr>
      </w:pPr>
      <w:r w:rsidRPr="00F64E4B">
        <w:rPr>
          <w:sz w:val="24"/>
          <w:szCs w:val="24"/>
        </w:rPr>
        <w:t xml:space="preserve">  border-radius: 8px;</w:t>
      </w:r>
    </w:p>
    <w:p w14:paraId="65FC1225" w14:textId="77777777" w:rsidR="00F9709F" w:rsidRPr="00F64E4B" w:rsidRDefault="00F9709F" w:rsidP="00F9709F">
      <w:pPr>
        <w:rPr>
          <w:sz w:val="24"/>
          <w:szCs w:val="24"/>
        </w:rPr>
      </w:pPr>
      <w:r w:rsidRPr="00F64E4B">
        <w:rPr>
          <w:sz w:val="24"/>
          <w:szCs w:val="24"/>
        </w:rPr>
        <w:t xml:space="preserve">  text-align: center;</w:t>
      </w:r>
    </w:p>
    <w:p w14:paraId="125115DF" w14:textId="77777777" w:rsidR="00F9709F" w:rsidRPr="00F64E4B" w:rsidRDefault="00F9709F" w:rsidP="00F9709F">
      <w:pPr>
        <w:rPr>
          <w:sz w:val="24"/>
          <w:szCs w:val="24"/>
        </w:rPr>
      </w:pPr>
      <w:r w:rsidRPr="00F64E4B">
        <w:rPr>
          <w:sz w:val="24"/>
          <w:szCs w:val="24"/>
        </w:rPr>
        <w:t xml:space="preserve">  transition: transform 0.3s;</w:t>
      </w:r>
    </w:p>
    <w:p w14:paraId="4BC0CC3A" w14:textId="77777777" w:rsidR="00F9709F" w:rsidRPr="00F64E4B" w:rsidRDefault="00F9709F" w:rsidP="00F9709F">
      <w:pPr>
        <w:rPr>
          <w:sz w:val="24"/>
          <w:szCs w:val="24"/>
        </w:rPr>
      </w:pPr>
      <w:r w:rsidRPr="00F64E4B">
        <w:rPr>
          <w:sz w:val="24"/>
          <w:szCs w:val="24"/>
        </w:rPr>
        <w:t>}</w:t>
      </w:r>
    </w:p>
    <w:p w14:paraId="3E679A19" w14:textId="77777777" w:rsidR="00F9709F" w:rsidRPr="00F64E4B" w:rsidRDefault="00F9709F" w:rsidP="00F9709F">
      <w:pPr>
        <w:rPr>
          <w:sz w:val="24"/>
          <w:szCs w:val="24"/>
        </w:rPr>
      </w:pPr>
    </w:p>
    <w:p w14:paraId="278F806F" w14:textId="77777777" w:rsidR="00F9709F" w:rsidRPr="00F64E4B" w:rsidRDefault="00F9709F" w:rsidP="00F9709F">
      <w:pPr>
        <w:rPr>
          <w:sz w:val="24"/>
          <w:szCs w:val="24"/>
        </w:rPr>
      </w:pPr>
      <w:r w:rsidRPr="00F64E4B">
        <w:rPr>
          <w:sz w:val="24"/>
          <w:szCs w:val="24"/>
        </w:rPr>
        <w:t>.speaker-card:hover {</w:t>
      </w:r>
    </w:p>
    <w:p w14:paraId="473EE383" w14:textId="77777777" w:rsidR="00F9709F" w:rsidRPr="00F64E4B" w:rsidRDefault="00F9709F" w:rsidP="00F9709F">
      <w:pPr>
        <w:rPr>
          <w:sz w:val="24"/>
          <w:szCs w:val="24"/>
        </w:rPr>
      </w:pPr>
      <w:r w:rsidRPr="00F64E4B">
        <w:rPr>
          <w:sz w:val="24"/>
          <w:szCs w:val="24"/>
        </w:rPr>
        <w:t xml:space="preserve">  transform: translateY(-5px);</w:t>
      </w:r>
    </w:p>
    <w:p w14:paraId="53FE6628" w14:textId="4877DCE2" w:rsidR="0022597D" w:rsidRPr="0022597D" w:rsidRDefault="00F9709F" w:rsidP="0022597D">
      <w:pPr>
        <w:rPr>
          <w:sz w:val="24"/>
          <w:szCs w:val="24"/>
        </w:rPr>
      </w:pPr>
      <w:r w:rsidRPr="00F64E4B">
        <w:rPr>
          <w:sz w:val="24"/>
          <w:szCs w:val="24"/>
        </w:rPr>
        <w:t>}</w:t>
      </w:r>
    </w:p>
    <w:p w14:paraId="6747060D" w14:textId="70B09254" w:rsidR="00D16A9A" w:rsidRPr="0022597D" w:rsidRDefault="00D16A9A" w:rsidP="0022597D">
      <w:pPr>
        <w:pStyle w:val="Heading1"/>
        <w:rPr>
          <w:color w:val="000000" w:themeColor="text1"/>
        </w:rPr>
      </w:pPr>
      <w:r w:rsidRPr="00F9709F">
        <w:rPr>
          <w:color w:val="000000" w:themeColor="text1"/>
        </w:rPr>
        <w:lastRenderedPageBreak/>
        <w:t>1</w:t>
      </w:r>
      <w:r w:rsidR="004E489D">
        <w:rPr>
          <w:color w:val="000000" w:themeColor="text1"/>
        </w:rPr>
        <w:t>2</w:t>
      </w:r>
      <w:r w:rsidRPr="00F9709F">
        <w:rPr>
          <w:color w:val="000000" w:themeColor="text1"/>
        </w:rPr>
        <w:t>.Screenshot of Final Output</w:t>
      </w:r>
    </w:p>
    <w:p w14:paraId="1B530B90" w14:textId="1654778A" w:rsidR="00F64E4B" w:rsidRPr="00D16A9A" w:rsidRDefault="00F64E4B" w:rsidP="00D16A9A">
      <w:r>
        <w:rPr>
          <w:noProof/>
        </w:rPr>
        <w:drawing>
          <wp:inline distT="0" distB="0" distL="0" distR="0" wp14:anchorId="5E591D57" wp14:editId="22B54F2A">
            <wp:extent cx="5486400" cy="2804795"/>
            <wp:effectExtent l="0" t="0" r="0" b="0"/>
            <wp:docPr id="315386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04795"/>
                    </a:xfrm>
                    <a:prstGeom prst="rect">
                      <a:avLst/>
                    </a:prstGeom>
                    <a:noFill/>
                    <a:ln>
                      <a:noFill/>
                    </a:ln>
                  </pic:spPr>
                </pic:pic>
              </a:graphicData>
            </a:graphic>
          </wp:inline>
        </w:drawing>
      </w:r>
    </w:p>
    <w:p w14:paraId="1AF51D75" w14:textId="77777777" w:rsidR="0022597D" w:rsidRDefault="0022597D">
      <w:pPr>
        <w:rPr>
          <w:noProof/>
        </w:rPr>
      </w:pPr>
    </w:p>
    <w:p w14:paraId="04BFFC78" w14:textId="09C30DCD" w:rsidR="00D16A9A" w:rsidRDefault="0022597D">
      <w:r>
        <w:rPr>
          <w:noProof/>
        </w:rPr>
        <w:drawing>
          <wp:inline distT="0" distB="0" distL="0" distR="0" wp14:anchorId="139FB2B9" wp14:editId="1508B2E1">
            <wp:extent cx="5486400" cy="2446020"/>
            <wp:effectExtent l="0" t="0" r="0" b="0"/>
            <wp:docPr id="158573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33239" name="Picture 1585733239"/>
                    <pic:cNvPicPr/>
                  </pic:nvPicPr>
                  <pic:blipFill rotWithShape="1">
                    <a:blip r:embed="rId10"/>
                    <a:srcRect t="12772"/>
                    <a:stretch>
                      <a:fillRect/>
                    </a:stretch>
                  </pic:blipFill>
                  <pic:spPr bwMode="auto">
                    <a:xfrm>
                      <a:off x="0" y="0"/>
                      <a:ext cx="5486400" cy="2446020"/>
                    </a:xfrm>
                    <a:prstGeom prst="rect">
                      <a:avLst/>
                    </a:prstGeom>
                    <a:ln>
                      <a:noFill/>
                    </a:ln>
                    <a:extLst>
                      <a:ext uri="{53640926-AAD7-44D8-BBD7-CCE9431645EC}">
                        <a14:shadowObscured xmlns:a14="http://schemas.microsoft.com/office/drawing/2010/main"/>
                      </a:ext>
                    </a:extLst>
                  </pic:spPr>
                </pic:pic>
              </a:graphicData>
            </a:graphic>
          </wp:inline>
        </w:drawing>
      </w:r>
    </w:p>
    <w:p w14:paraId="0F647B03" w14:textId="03586DB4" w:rsidR="002B45AD" w:rsidRPr="00F9709F" w:rsidRDefault="00000000">
      <w:pPr>
        <w:pStyle w:val="Heading1"/>
        <w:rPr>
          <w:color w:val="000000" w:themeColor="text1"/>
        </w:rPr>
      </w:pPr>
      <w:r w:rsidRPr="00F9709F">
        <w:rPr>
          <w:color w:val="000000" w:themeColor="text1"/>
        </w:rPr>
        <w:t>1</w:t>
      </w:r>
      <w:r w:rsidR="004E489D">
        <w:rPr>
          <w:color w:val="000000" w:themeColor="text1"/>
        </w:rPr>
        <w:t>3</w:t>
      </w:r>
      <w:r w:rsidRPr="00F9709F">
        <w:rPr>
          <w:color w:val="000000" w:themeColor="text1"/>
        </w:rPr>
        <w:t>. Conclusion</w:t>
      </w:r>
    </w:p>
    <w:p w14:paraId="63F4F4E5" w14:textId="77777777" w:rsidR="00F9709F" w:rsidRPr="00F64E4B" w:rsidRDefault="00F9709F">
      <w:pPr>
        <w:rPr>
          <w:sz w:val="24"/>
          <w:szCs w:val="24"/>
        </w:rPr>
      </w:pPr>
    </w:p>
    <w:p w14:paraId="1CCFD139" w14:textId="69C5CA76" w:rsidR="002B45AD" w:rsidRPr="00F64E4B" w:rsidRDefault="00000000" w:rsidP="00F9709F">
      <w:pPr>
        <w:ind w:firstLine="720"/>
        <w:rPr>
          <w:sz w:val="24"/>
          <w:szCs w:val="24"/>
        </w:rPr>
      </w:pPr>
      <w:r w:rsidRPr="00F64E4B">
        <w:rPr>
          <w:sz w:val="24"/>
          <w:szCs w:val="24"/>
        </w:rPr>
        <w:t>The Tech Innovators Conference 2025 website is a static HTML and CSS project that provides essential event information and allows participants to register online. It follows responsive design principles, ensuring usability across devices. This project enhanced skills in semantic HTML structuring, CSS styling, and UI/UX best practices.</w:t>
      </w:r>
    </w:p>
    <w:p w14:paraId="6B9A34D9" w14:textId="15CFE0CD" w:rsidR="002B45AD" w:rsidRPr="00F9709F" w:rsidRDefault="00000000">
      <w:pPr>
        <w:pStyle w:val="Heading1"/>
        <w:rPr>
          <w:color w:val="000000" w:themeColor="text1"/>
        </w:rPr>
      </w:pPr>
      <w:r w:rsidRPr="00F9709F">
        <w:rPr>
          <w:color w:val="000000" w:themeColor="text1"/>
        </w:rPr>
        <w:lastRenderedPageBreak/>
        <w:t>1</w:t>
      </w:r>
      <w:r w:rsidR="004E489D">
        <w:rPr>
          <w:color w:val="000000" w:themeColor="text1"/>
        </w:rPr>
        <w:t>4</w:t>
      </w:r>
      <w:r w:rsidRPr="00F9709F">
        <w:rPr>
          <w:color w:val="000000" w:themeColor="text1"/>
        </w:rPr>
        <w:t>. References</w:t>
      </w:r>
    </w:p>
    <w:p w14:paraId="358827B2" w14:textId="77777777" w:rsidR="00F64E4B" w:rsidRDefault="00F64E4B" w:rsidP="00F9709F">
      <w:pPr>
        <w:ind w:firstLine="720"/>
      </w:pPr>
    </w:p>
    <w:p w14:paraId="15EA4B11" w14:textId="293D7397" w:rsidR="002B45AD" w:rsidRPr="00F64E4B" w:rsidRDefault="00000000" w:rsidP="004D1B84">
      <w:pPr>
        <w:pBdr>
          <w:top w:val="threeDEmboss" w:sz="24" w:space="1" w:color="auto"/>
          <w:left w:val="threeDEmboss" w:sz="24" w:space="4" w:color="auto"/>
          <w:bottom w:val="threeDEngrave" w:sz="24" w:space="1" w:color="auto"/>
          <w:right w:val="threeDEngrave" w:sz="24" w:space="4" w:color="auto"/>
        </w:pBdr>
        <w:ind w:firstLine="720"/>
        <w:rPr>
          <w:sz w:val="24"/>
          <w:szCs w:val="24"/>
        </w:rPr>
      </w:pPr>
      <w:r w:rsidRPr="00F64E4B">
        <w:rPr>
          <w:sz w:val="24"/>
          <w:szCs w:val="24"/>
        </w:rPr>
        <w:t>• L&amp;T LMS: https://learn.lntedutech.com/Landing/MyCourse</w:t>
      </w:r>
    </w:p>
    <w:sectPr w:rsidR="002B45AD" w:rsidRPr="00F64E4B" w:rsidSect="004D1B84">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8877941">
    <w:abstractNumId w:val="8"/>
  </w:num>
  <w:num w:numId="2" w16cid:durableId="616568874">
    <w:abstractNumId w:val="6"/>
  </w:num>
  <w:num w:numId="3" w16cid:durableId="1809854336">
    <w:abstractNumId w:val="5"/>
  </w:num>
  <w:num w:numId="4" w16cid:durableId="839781793">
    <w:abstractNumId w:val="4"/>
  </w:num>
  <w:num w:numId="5" w16cid:durableId="32274874">
    <w:abstractNumId w:val="7"/>
  </w:num>
  <w:num w:numId="6" w16cid:durableId="522019580">
    <w:abstractNumId w:val="3"/>
  </w:num>
  <w:num w:numId="7" w16cid:durableId="2064063154">
    <w:abstractNumId w:val="2"/>
  </w:num>
  <w:num w:numId="8" w16cid:durableId="176238844">
    <w:abstractNumId w:val="1"/>
  </w:num>
  <w:num w:numId="9" w16cid:durableId="164431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597D"/>
    <w:rsid w:val="0029639D"/>
    <w:rsid w:val="002B45AD"/>
    <w:rsid w:val="00326F90"/>
    <w:rsid w:val="00465587"/>
    <w:rsid w:val="004D1B84"/>
    <w:rsid w:val="004E489D"/>
    <w:rsid w:val="00596278"/>
    <w:rsid w:val="00AA1D8D"/>
    <w:rsid w:val="00B47730"/>
    <w:rsid w:val="00B964F2"/>
    <w:rsid w:val="00CB0664"/>
    <w:rsid w:val="00D16A9A"/>
    <w:rsid w:val="00D858B6"/>
    <w:rsid w:val="00F37A17"/>
    <w:rsid w:val="00F64E4B"/>
    <w:rsid w:val="00F81DA8"/>
    <w:rsid w:val="00F970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27AA6"/>
  <w14:defaultImageDpi w14:val="300"/>
  <w15:docId w15:val="{2E73E90A-8C2B-4E16-9780-14A8539A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09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64E4B"/>
    <w:rPr>
      <w:color w:val="0000FF" w:themeColor="hyperlink"/>
      <w:u w:val="single"/>
    </w:rPr>
  </w:style>
  <w:style w:type="character" w:styleId="UnresolvedMention">
    <w:name w:val="Unresolved Mention"/>
    <w:basedOn w:val="DefaultParagraphFont"/>
    <w:uiPriority w:val="99"/>
    <w:semiHidden/>
    <w:unhideWhenUsed/>
    <w:rsid w:val="00F64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in.m@btech.christuniversity.in" TargetMode="External"/><Relationship Id="rId3" Type="http://schemas.openxmlformats.org/officeDocument/2006/relationships/styles" Target="styles.xml"/><Relationship Id="rId7" Type="http://schemas.openxmlformats.org/officeDocument/2006/relationships/hyperlink" Target="mailto:patrick.kevin@btech.christuniversity.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kevina@bteach.christuniversity.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kavin m</cp:lastModifiedBy>
  <cp:revision>3</cp:revision>
  <dcterms:created xsi:type="dcterms:W3CDTF">2025-08-12T17:49:00Z</dcterms:created>
  <dcterms:modified xsi:type="dcterms:W3CDTF">2025-08-12T18:49:00Z</dcterms:modified>
  <cp:category/>
</cp:coreProperties>
</file>